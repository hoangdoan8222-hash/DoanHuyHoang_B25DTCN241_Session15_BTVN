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E0" w:rsidRPr="006344F7" w:rsidRDefault="006344F7" w:rsidP="006344F7">
      <w:pPr>
        <w:pStyle w:val="Heading1"/>
        <w:jc w:val="center"/>
        <w:rPr>
          <w:color w:val="FF0000"/>
          <w:sz w:val="48"/>
          <w:szCs w:val="48"/>
        </w:rPr>
      </w:pPr>
      <w:r w:rsidRPr="006344F7">
        <w:rPr>
          <w:color w:val="FF0000"/>
          <w:sz w:val="48"/>
          <w:szCs w:val="48"/>
        </w:rPr>
        <w:t>Phân tích thông tin cá nhân bị lộ trên mạng xã hội</w:t>
      </w:r>
    </w:p>
    <w:p w:rsidR="00D072E0" w:rsidRDefault="006344F7">
      <w:pPr>
        <w:pStyle w:val="Heading2"/>
      </w:pPr>
      <w:r w:rsidRPr="006344F7">
        <w:rPr>
          <w:color w:val="000000" w:themeColor="text1"/>
          <w:shd w:val="pct15" w:color="auto" w:fill="FFFFFF"/>
        </w:rPr>
        <w:t>Nội dung bài đăng:</w:t>
      </w:r>
    </w:p>
    <w:p w:rsidR="00D072E0" w:rsidRDefault="006344F7">
      <w:r>
        <w:t>"Hôm nay sinh nhật mình, 08/09/2002. Ai tặng quà thì tới số nhà 123, đường Lê Lợi nhé."</w:t>
      </w:r>
    </w:p>
    <w:p w:rsidR="00D072E0" w:rsidRPr="006344F7" w:rsidRDefault="006344F7">
      <w:pPr>
        <w:pStyle w:val="Heading2"/>
        <w:rPr>
          <w:color w:val="000000" w:themeColor="text1"/>
        </w:rPr>
      </w:pPr>
      <w:r w:rsidRPr="006344F7">
        <w:rPr>
          <w:color w:val="000000" w:themeColor="text1"/>
        </w:rPr>
        <w:t>1. Các thông tin nhạy cảm đã bị lộ:</w:t>
      </w:r>
    </w:p>
    <w:p w:rsidR="00D072E0" w:rsidRDefault="006344F7">
      <w:r>
        <w:t>- Ngày sinh: 08/09/2002</w:t>
      </w:r>
    </w:p>
    <w:p w:rsidR="00D072E0" w:rsidRDefault="006344F7">
      <w:r>
        <w:t>- Địa chỉ nhà: Số 123, đường Lê Lợi</w:t>
      </w:r>
    </w:p>
    <w:p w:rsidR="00D072E0" w:rsidRDefault="006344F7">
      <w:r>
        <w:t>- Thông tin cá nhân gắn liền với chủ tài khoản (dễ dàng nhận diện)</w:t>
      </w:r>
    </w:p>
    <w:p w:rsidR="00D072E0" w:rsidRPr="006344F7" w:rsidRDefault="006344F7">
      <w:pPr>
        <w:pStyle w:val="Heading2"/>
        <w:rPr>
          <w:color w:val="000000" w:themeColor="text1"/>
        </w:rPr>
      </w:pPr>
      <w:r w:rsidRPr="006344F7">
        <w:rPr>
          <w:color w:val="000000" w:themeColor="text1"/>
        </w:rPr>
        <w:t>2. Tin tặc có thể lợi dụng như thế nào?</w:t>
      </w:r>
    </w:p>
    <w:p w:rsidR="00D072E0" w:rsidRDefault="006344F7">
      <w:r>
        <w:t>- Dùng ngày sinh để đoán mật khẩu, khôi phục tài khoản (Facebook, email, ngân hàng).</w:t>
      </w:r>
    </w:p>
    <w:p w:rsidR="00D072E0" w:rsidRDefault="006344F7">
      <w:r>
        <w:t>- Sử dụng địa chỉ để mạo danh, lừa đảo hoặc tiếp cận trực tiếp.</w:t>
      </w:r>
    </w:p>
    <w:p w:rsidR="00D072E0" w:rsidRDefault="006344F7">
      <w:r>
        <w:t>- Kết hợp các dữ liệu khác (tên, ảnh, số điện thoại) để đánh cắp danh tính.</w:t>
      </w:r>
    </w:p>
    <w:p w:rsidR="00D072E0" w:rsidRPr="00440313" w:rsidRDefault="006344F7">
      <w:pPr>
        <w:pStyle w:val="Heading2"/>
        <w:rPr>
          <w:color w:val="000000" w:themeColor="text1"/>
          <w:shd w:val="pct15" w:color="auto" w:fill="FFFFFF"/>
        </w:rPr>
      </w:pPr>
      <w:bookmarkStart w:id="0" w:name="_GoBack"/>
      <w:r w:rsidRPr="00440313">
        <w:rPr>
          <w:color w:val="000000" w:themeColor="text1"/>
          <w:shd w:val="pct15" w:color="auto" w:fill="FFFFFF"/>
        </w:rPr>
        <w:t>3. Đề xuất bảo mật thông tin cá nhân:</w:t>
      </w:r>
    </w:p>
    <w:bookmarkEnd w:id="0"/>
    <w:p w:rsidR="00D072E0" w:rsidRDefault="006344F7">
      <w:r>
        <w:t>1. Không chia sẻ thông tin nhạy cảm (ngày sinh, địa chỉ, số điện thoại) công khai trên mạng xã hội.</w:t>
      </w:r>
    </w:p>
    <w:p w:rsidR="00D072E0" w:rsidRDefault="006344F7">
      <w:r>
        <w:t>2. Sử dụng chế độ riêng tư (chỉ bạn bè hoặc nhóm nhất định) khi đăng các thông tin cá nhân.</w:t>
      </w:r>
    </w:p>
    <w:p w:rsidR="00D072E0" w:rsidRDefault="006344F7">
      <w:r>
        <w:t>3. Cài đặt xác thực hai lớp (2FA) và đặt mật khẩu mạnh, tránh liên quan đến ngày sinh.</w:t>
      </w:r>
    </w:p>
    <w:sectPr w:rsidR="00D07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313"/>
    <w:rsid w:val="004D30B0"/>
    <w:rsid w:val="006344F7"/>
    <w:rsid w:val="00AA1D8D"/>
    <w:rsid w:val="00B47730"/>
    <w:rsid w:val="00CB0664"/>
    <w:rsid w:val="00D072E0"/>
    <w:rsid w:val="00E72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FA7669-0636-4AAA-8F7F-17099E08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AA965-2378-41EA-8FA6-E3084131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2025-10-06T07:38:00Z</dcterms:created>
  <dcterms:modified xsi:type="dcterms:W3CDTF">2025-10-06T13:54:00Z</dcterms:modified>
  <cp:category/>
</cp:coreProperties>
</file>