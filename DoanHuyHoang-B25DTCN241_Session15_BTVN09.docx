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C3" w:rsidRPr="00232F6B" w:rsidRDefault="0046278D">
      <w:pPr>
        <w:pStyle w:val="Heading1"/>
        <w:rPr>
          <w:color w:val="FF0000"/>
          <w:sz w:val="48"/>
          <w:szCs w:val="48"/>
        </w:rPr>
      </w:pPr>
      <w:r>
        <w:t xml:space="preserve"> </w:t>
      </w:r>
      <w:r w:rsidR="003235C4">
        <w:t xml:space="preserve">    </w:t>
      </w:r>
      <w:bookmarkStart w:id="0" w:name="_GoBack"/>
      <w:bookmarkEnd w:id="0"/>
      <w:r w:rsidR="003235C4" w:rsidRPr="00232F6B">
        <w:rPr>
          <w:color w:val="FF0000"/>
          <w:sz w:val="48"/>
          <w:szCs w:val="48"/>
        </w:rPr>
        <w:t>Ph</w:t>
      </w:r>
      <w:r w:rsidR="003235C4" w:rsidRPr="00232F6B">
        <w:rPr>
          <w:color w:val="FF0000"/>
          <w:sz w:val="48"/>
          <w:szCs w:val="48"/>
        </w:rPr>
        <w:t>ầ</w:t>
      </w:r>
      <w:r w:rsidR="003235C4" w:rsidRPr="00232F6B">
        <w:rPr>
          <w:color w:val="FF0000"/>
          <w:sz w:val="48"/>
          <w:szCs w:val="48"/>
        </w:rPr>
        <w:t>n m</w:t>
      </w:r>
      <w:r w:rsidR="003235C4" w:rsidRPr="00232F6B">
        <w:rPr>
          <w:color w:val="FF0000"/>
          <w:sz w:val="48"/>
          <w:szCs w:val="48"/>
        </w:rPr>
        <w:t>ề</w:t>
      </w:r>
      <w:r w:rsidR="003235C4" w:rsidRPr="00232F6B">
        <w:rPr>
          <w:color w:val="FF0000"/>
          <w:sz w:val="48"/>
          <w:szCs w:val="48"/>
        </w:rPr>
        <w:t>m b</w:t>
      </w:r>
      <w:r w:rsidR="003235C4" w:rsidRPr="00232F6B">
        <w:rPr>
          <w:color w:val="FF0000"/>
          <w:sz w:val="48"/>
          <w:szCs w:val="48"/>
        </w:rPr>
        <w:t>ả</w:t>
      </w:r>
      <w:r w:rsidR="003235C4" w:rsidRPr="00232F6B">
        <w:rPr>
          <w:color w:val="FF0000"/>
          <w:sz w:val="48"/>
          <w:szCs w:val="48"/>
        </w:rPr>
        <w:t>n quy</w:t>
      </w:r>
      <w:r w:rsidR="003235C4" w:rsidRPr="00232F6B">
        <w:rPr>
          <w:color w:val="FF0000"/>
          <w:sz w:val="48"/>
          <w:szCs w:val="48"/>
        </w:rPr>
        <w:t>ề</w:t>
      </w:r>
      <w:r w:rsidR="003235C4" w:rsidRPr="00232F6B">
        <w:rPr>
          <w:color w:val="FF0000"/>
          <w:sz w:val="48"/>
          <w:szCs w:val="48"/>
        </w:rPr>
        <w:t>n và ph</w:t>
      </w:r>
      <w:r w:rsidR="003235C4" w:rsidRPr="00232F6B">
        <w:rPr>
          <w:color w:val="FF0000"/>
          <w:sz w:val="48"/>
          <w:szCs w:val="48"/>
        </w:rPr>
        <w:t>ầ</w:t>
      </w:r>
      <w:r w:rsidR="003235C4" w:rsidRPr="00232F6B">
        <w:rPr>
          <w:color w:val="FF0000"/>
          <w:sz w:val="48"/>
          <w:szCs w:val="48"/>
        </w:rPr>
        <w:t>n m</w:t>
      </w:r>
      <w:r w:rsidR="003235C4" w:rsidRPr="00232F6B">
        <w:rPr>
          <w:color w:val="FF0000"/>
          <w:sz w:val="48"/>
          <w:szCs w:val="48"/>
        </w:rPr>
        <w:t>ề</w:t>
      </w:r>
      <w:r w:rsidR="003235C4" w:rsidRPr="00232F6B">
        <w:rPr>
          <w:color w:val="FF0000"/>
          <w:sz w:val="48"/>
          <w:szCs w:val="48"/>
        </w:rPr>
        <w:t>m l</w:t>
      </w:r>
      <w:r w:rsidR="003235C4" w:rsidRPr="00232F6B">
        <w:rPr>
          <w:color w:val="FF0000"/>
          <w:sz w:val="48"/>
          <w:szCs w:val="48"/>
        </w:rPr>
        <w:t>ậ</w:t>
      </w:r>
      <w:r w:rsidR="003235C4" w:rsidRPr="00232F6B">
        <w:rPr>
          <w:color w:val="FF0000"/>
          <w:sz w:val="48"/>
          <w:szCs w:val="48"/>
        </w:rPr>
        <w:t>u</w:t>
      </w:r>
    </w:p>
    <w:p w:rsidR="007F34C3" w:rsidRPr="00232F6B" w:rsidRDefault="003235C4">
      <w:pPr>
        <w:pStyle w:val="Heading2"/>
        <w:rPr>
          <w:color w:val="000000" w:themeColor="text1"/>
        </w:rPr>
      </w:pPr>
      <w:r w:rsidRPr="00232F6B">
        <w:rPr>
          <w:color w:val="000000" w:themeColor="text1"/>
        </w:rPr>
        <w:t>1. Đ</w:t>
      </w:r>
      <w:r w:rsidRPr="00232F6B">
        <w:rPr>
          <w:color w:val="000000" w:themeColor="text1"/>
        </w:rPr>
        <w:t>ị</w:t>
      </w:r>
      <w:r w:rsidRPr="00232F6B">
        <w:rPr>
          <w:color w:val="000000" w:themeColor="text1"/>
        </w:rPr>
        <w:t>nh nghĩa</w:t>
      </w:r>
    </w:p>
    <w:p w:rsidR="007F34C3" w:rsidRDefault="003235C4">
      <w:r>
        <w:t>Ph</w:t>
      </w:r>
      <w:r>
        <w:t>ầ</w:t>
      </w:r>
      <w:r>
        <w:t>n m</w:t>
      </w:r>
      <w:r>
        <w:t>ề</w:t>
      </w:r>
      <w:r>
        <w:t>m b</w:t>
      </w:r>
      <w:r>
        <w:t>ả</w:t>
      </w:r>
      <w:r>
        <w:t>n quy</w:t>
      </w:r>
      <w:r>
        <w:t>ề</w:t>
      </w:r>
      <w:r>
        <w:t>n là ph</w:t>
      </w:r>
      <w:r>
        <w:t>ầ</w:t>
      </w:r>
      <w:r>
        <w:t>n m</w:t>
      </w:r>
      <w:r>
        <w:t>ề</w:t>
      </w:r>
      <w:r>
        <w:t>m đư</w:t>
      </w:r>
      <w:r>
        <w:t>ợ</w:t>
      </w:r>
      <w:r>
        <w:t>c nhà phát tri</w:t>
      </w:r>
      <w:r>
        <w:t>ể</w:t>
      </w:r>
      <w:r>
        <w:t>n phát hành h</w:t>
      </w:r>
      <w:r>
        <w:t>ợ</w:t>
      </w:r>
      <w:r>
        <w:t>p pháp, ngư</w:t>
      </w:r>
      <w:r>
        <w:t>ờ</w:t>
      </w:r>
      <w:r>
        <w:t>i dùng mua ho</w:t>
      </w:r>
      <w:r>
        <w:t>ặ</w:t>
      </w:r>
      <w:r>
        <w:t>c đư</w:t>
      </w:r>
      <w:r>
        <w:t>ợ</w:t>
      </w:r>
      <w:r>
        <w:t>c c</w:t>
      </w:r>
      <w:r>
        <w:t>ấ</w:t>
      </w:r>
      <w:r>
        <w:t>p phép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theo đi</w:t>
      </w:r>
      <w:r>
        <w:t>ề</w:t>
      </w:r>
      <w:r>
        <w:t>u kho</w:t>
      </w:r>
      <w:r>
        <w:t>ả</w:t>
      </w:r>
      <w:r>
        <w:t>n c</w:t>
      </w:r>
      <w:r>
        <w:t>ụ</w:t>
      </w:r>
      <w:r>
        <w:t xml:space="preserve"> th</w:t>
      </w:r>
      <w:r>
        <w:t>ể</w:t>
      </w:r>
      <w:r>
        <w:t>. Ph</w:t>
      </w:r>
      <w:r>
        <w:t>ầ</w:t>
      </w:r>
      <w:r>
        <w:t>n m</w:t>
      </w:r>
      <w:r>
        <w:t>ề</w:t>
      </w:r>
      <w:r>
        <w:t>m l</w:t>
      </w:r>
      <w:r>
        <w:t>ậ</w:t>
      </w:r>
      <w:r>
        <w:t>u là b</w:t>
      </w:r>
      <w:r>
        <w:t>ả</w:t>
      </w:r>
      <w:r>
        <w:t>n sao chép ho</w:t>
      </w:r>
      <w:r>
        <w:t>ặ</w:t>
      </w:r>
      <w:r>
        <w:t>c phân ph</w:t>
      </w:r>
      <w:r>
        <w:t>ố</w:t>
      </w:r>
      <w:r>
        <w:t>i trái phép, thư</w:t>
      </w:r>
      <w:r>
        <w:t>ờ</w:t>
      </w:r>
      <w:r>
        <w:t>ng b</w:t>
      </w:r>
      <w:r>
        <w:t>ị</w:t>
      </w:r>
      <w:r>
        <w:t xml:space="preserve"> </w:t>
      </w:r>
      <w:r>
        <w:t>b</w:t>
      </w:r>
      <w:r>
        <w:t>ẻ</w:t>
      </w:r>
      <w:r>
        <w:t xml:space="preserve"> khóa (crack) đ</w:t>
      </w:r>
      <w:r>
        <w:t>ể</w:t>
      </w:r>
      <w:r>
        <w:t xml:space="preserve"> dùng mi</w:t>
      </w:r>
      <w:r>
        <w:t>ễ</w:t>
      </w:r>
      <w:r>
        <w:t>n phí mà không có s</w:t>
      </w:r>
      <w:r>
        <w:t>ự</w:t>
      </w:r>
      <w:r>
        <w:t xml:space="preserve"> đ</w:t>
      </w:r>
      <w:r>
        <w:t>ồ</w:t>
      </w:r>
      <w:r>
        <w:t>ng ý c</w:t>
      </w:r>
      <w:r>
        <w:t>ủ</w:t>
      </w:r>
      <w:r>
        <w:t>a tác gi</w:t>
      </w:r>
      <w:r>
        <w:t>ả</w:t>
      </w:r>
      <w:r>
        <w:t>.</w:t>
      </w:r>
    </w:p>
    <w:p w:rsidR="007F34C3" w:rsidRPr="00232F6B" w:rsidRDefault="003235C4">
      <w:pPr>
        <w:pStyle w:val="Heading2"/>
        <w:rPr>
          <w:color w:val="000000" w:themeColor="text1"/>
        </w:rPr>
      </w:pPr>
      <w:r w:rsidRPr="00232F6B">
        <w:rPr>
          <w:color w:val="000000" w:themeColor="text1"/>
        </w:rPr>
        <w:t>2. L</w:t>
      </w:r>
      <w:r w:rsidRPr="00232F6B">
        <w:rPr>
          <w:color w:val="000000" w:themeColor="text1"/>
        </w:rPr>
        <w:t>ợ</w:t>
      </w:r>
      <w:r w:rsidRPr="00232F6B">
        <w:rPr>
          <w:color w:val="000000" w:themeColor="text1"/>
        </w:rPr>
        <w:t>i ích khi dùng ph</w:t>
      </w:r>
      <w:r w:rsidRPr="00232F6B">
        <w:rPr>
          <w:color w:val="000000" w:themeColor="text1"/>
        </w:rPr>
        <w:t>ầ</w:t>
      </w:r>
      <w:r w:rsidRPr="00232F6B">
        <w:rPr>
          <w:color w:val="000000" w:themeColor="text1"/>
        </w:rPr>
        <w:t>n m</w:t>
      </w:r>
      <w:r w:rsidRPr="00232F6B">
        <w:rPr>
          <w:color w:val="000000" w:themeColor="text1"/>
        </w:rPr>
        <w:t>ề</w:t>
      </w:r>
      <w:r w:rsidRPr="00232F6B">
        <w:rPr>
          <w:color w:val="000000" w:themeColor="text1"/>
        </w:rPr>
        <w:t>m b</w:t>
      </w:r>
      <w:r w:rsidRPr="00232F6B">
        <w:rPr>
          <w:color w:val="000000" w:themeColor="text1"/>
        </w:rPr>
        <w:t>ả</w:t>
      </w:r>
      <w:r w:rsidRPr="00232F6B">
        <w:rPr>
          <w:color w:val="000000" w:themeColor="text1"/>
        </w:rPr>
        <w:t>n quy</w:t>
      </w:r>
      <w:r w:rsidRPr="00232F6B">
        <w:rPr>
          <w:color w:val="000000" w:themeColor="text1"/>
        </w:rPr>
        <w:t>ề</w:t>
      </w:r>
      <w:r w:rsidRPr="00232F6B">
        <w:rPr>
          <w:color w:val="000000" w:themeColor="text1"/>
        </w:rPr>
        <w:t>n</w:t>
      </w:r>
    </w:p>
    <w:p w:rsidR="007F34C3" w:rsidRDefault="003235C4">
      <w:pPr>
        <w:pStyle w:val="ListBullet"/>
      </w:pPr>
      <w:r>
        <w:t>• Đư</w:t>
      </w:r>
      <w:r>
        <w:t>ợ</w:t>
      </w:r>
      <w:r>
        <w:t>c c</w:t>
      </w:r>
      <w:r>
        <w:t>ậ</w:t>
      </w:r>
      <w:r>
        <w:t>p nh</w:t>
      </w:r>
      <w:r>
        <w:t>ậ</w:t>
      </w:r>
      <w:r>
        <w:t>t và vá l</w:t>
      </w:r>
      <w:r>
        <w:t>ỗ</w:t>
      </w:r>
      <w:r>
        <w:t>i thư</w:t>
      </w:r>
      <w:r>
        <w:t>ờ</w:t>
      </w:r>
      <w:r>
        <w:t>ng xuyên, đ</w:t>
      </w:r>
      <w:r>
        <w:t>ả</w:t>
      </w:r>
      <w:r>
        <w:t>m b</w:t>
      </w:r>
      <w:r>
        <w:t>ả</w:t>
      </w:r>
      <w:r>
        <w:t>o an toàn và hi</w:t>
      </w:r>
      <w:r>
        <w:t>ệ</w:t>
      </w:r>
      <w:r>
        <w:t>u năng.</w:t>
      </w:r>
    </w:p>
    <w:p w:rsidR="007F34C3" w:rsidRDefault="003235C4">
      <w:pPr>
        <w:pStyle w:val="ListBullet"/>
      </w:pPr>
      <w:r>
        <w:t>• Có s</w:t>
      </w:r>
      <w:r>
        <w:t>ự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và d</w:t>
      </w:r>
      <w:r>
        <w:t>ị</w:t>
      </w:r>
      <w:r>
        <w:t>ch v</w:t>
      </w:r>
      <w:r>
        <w:t>ụ</w:t>
      </w:r>
      <w:r>
        <w:t xml:space="preserve"> khách hàng t</w:t>
      </w:r>
      <w:r>
        <w:t>ừ</w:t>
      </w:r>
      <w:r>
        <w:t xml:space="preserve"> nhà phát tri</w:t>
      </w:r>
      <w:r>
        <w:t>ể</w:t>
      </w:r>
      <w:r>
        <w:t>n.</w:t>
      </w:r>
    </w:p>
    <w:p w:rsidR="007F34C3" w:rsidRDefault="003235C4">
      <w:pPr>
        <w:pStyle w:val="ListBullet"/>
      </w:pPr>
      <w:r>
        <w:t>• Đ</w:t>
      </w:r>
      <w:r>
        <w:t>ả</w:t>
      </w:r>
      <w:r>
        <w:t>m b</w:t>
      </w:r>
      <w:r>
        <w:t>ả</w:t>
      </w:r>
      <w:r>
        <w:t>o tính</w:t>
      </w:r>
      <w:r>
        <w:t xml:space="preserve"> h</w:t>
      </w:r>
      <w:r>
        <w:t>ợ</w:t>
      </w:r>
      <w:r>
        <w:t>p pháp, tránh r</w:t>
      </w:r>
      <w:r>
        <w:t>ủ</w:t>
      </w:r>
      <w:r>
        <w:t>i ro vi ph</w:t>
      </w:r>
      <w:r>
        <w:t>ạ</w:t>
      </w:r>
      <w:r>
        <w:t>m pháp lu</w:t>
      </w:r>
      <w:r>
        <w:t>ậ</w:t>
      </w:r>
      <w:r>
        <w:t>t.</w:t>
      </w:r>
    </w:p>
    <w:p w:rsidR="007F34C3" w:rsidRPr="00232F6B" w:rsidRDefault="003235C4">
      <w:pPr>
        <w:pStyle w:val="Heading2"/>
        <w:rPr>
          <w:color w:val="000000" w:themeColor="text1"/>
        </w:rPr>
      </w:pPr>
      <w:r w:rsidRPr="00232F6B">
        <w:rPr>
          <w:color w:val="000000" w:themeColor="text1"/>
        </w:rPr>
        <w:t>3. R</w:t>
      </w:r>
      <w:r w:rsidRPr="00232F6B">
        <w:rPr>
          <w:color w:val="000000" w:themeColor="text1"/>
        </w:rPr>
        <w:t>ủ</w:t>
      </w:r>
      <w:r w:rsidRPr="00232F6B">
        <w:rPr>
          <w:color w:val="000000" w:themeColor="text1"/>
        </w:rPr>
        <w:t>i ro khi dùng ph</w:t>
      </w:r>
      <w:r w:rsidRPr="00232F6B">
        <w:rPr>
          <w:color w:val="000000" w:themeColor="text1"/>
        </w:rPr>
        <w:t>ầ</w:t>
      </w:r>
      <w:r w:rsidRPr="00232F6B">
        <w:rPr>
          <w:color w:val="000000" w:themeColor="text1"/>
        </w:rPr>
        <w:t>n m</w:t>
      </w:r>
      <w:r w:rsidRPr="00232F6B">
        <w:rPr>
          <w:color w:val="000000" w:themeColor="text1"/>
        </w:rPr>
        <w:t>ề</w:t>
      </w:r>
      <w:r w:rsidRPr="00232F6B">
        <w:rPr>
          <w:color w:val="000000" w:themeColor="text1"/>
        </w:rPr>
        <w:t>m l</w:t>
      </w:r>
      <w:r w:rsidRPr="00232F6B">
        <w:rPr>
          <w:color w:val="000000" w:themeColor="text1"/>
        </w:rPr>
        <w:t>ậ</w:t>
      </w:r>
      <w:r w:rsidRPr="00232F6B">
        <w:rPr>
          <w:color w:val="000000" w:themeColor="text1"/>
        </w:rPr>
        <w:t>u</w:t>
      </w:r>
    </w:p>
    <w:p w:rsidR="007F34C3" w:rsidRDefault="003235C4">
      <w:pPr>
        <w:pStyle w:val="ListBullet"/>
      </w:pPr>
      <w:r>
        <w:t>• D</w:t>
      </w:r>
      <w:r>
        <w:t>ễ</w:t>
      </w:r>
      <w:r>
        <w:t xml:space="preserve"> ch</w:t>
      </w:r>
      <w:r>
        <w:t>ứ</w:t>
      </w:r>
      <w:r>
        <w:t>a virus, trojan ho</w:t>
      </w:r>
      <w:r>
        <w:t>ặ</w:t>
      </w:r>
      <w:r>
        <w:t>c ph</w:t>
      </w:r>
      <w:r>
        <w:t>ầ</w:t>
      </w:r>
      <w:r>
        <w:t>n m</w:t>
      </w:r>
      <w:r>
        <w:t>ề</w:t>
      </w:r>
      <w:r>
        <w:t>m đ</w:t>
      </w:r>
      <w:r>
        <w:t>ộ</w:t>
      </w:r>
      <w:r>
        <w:t>c h</w:t>
      </w:r>
      <w:r>
        <w:t>ạ</w:t>
      </w:r>
      <w:r>
        <w:t>i, gây m</w:t>
      </w:r>
      <w:r>
        <w:t>ấ</w:t>
      </w:r>
      <w:r>
        <w:t>t an toàn d</w:t>
      </w:r>
      <w:r>
        <w:t>ữ</w:t>
      </w:r>
      <w:r>
        <w:t xml:space="preserve"> li</w:t>
      </w:r>
      <w:r>
        <w:t>ệ</w:t>
      </w:r>
      <w:r>
        <w:t>u.</w:t>
      </w:r>
    </w:p>
    <w:p w:rsidR="007F34C3" w:rsidRDefault="003235C4">
      <w:pPr>
        <w:pStyle w:val="ListBullet"/>
      </w:pPr>
      <w:r>
        <w:t>• Không đư</w:t>
      </w:r>
      <w:r>
        <w:t>ợ</w:t>
      </w:r>
      <w:r>
        <w:t>c c</w:t>
      </w:r>
      <w:r>
        <w:t>ậ</w:t>
      </w:r>
      <w:r>
        <w:t>p nh</w:t>
      </w:r>
      <w:r>
        <w:t>ậ</w:t>
      </w:r>
      <w:r>
        <w:t>t vá l</w:t>
      </w:r>
      <w:r>
        <w:t>ỗ</w:t>
      </w:r>
      <w:r>
        <w:t>i, ti</w:t>
      </w:r>
      <w:r>
        <w:t>ề</w:t>
      </w:r>
      <w:r>
        <w:t xml:space="preserve">m </w:t>
      </w:r>
      <w:r>
        <w:t>ẩ</w:t>
      </w:r>
      <w:r>
        <w:t>n nhi</w:t>
      </w:r>
      <w:r>
        <w:t>ề</w:t>
      </w:r>
      <w:r>
        <w:t>u l</w:t>
      </w:r>
      <w:r>
        <w:t>ỗ</w:t>
      </w:r>
      <w:r>
        <w:t xml:space="preserve"> h</w:t>
      </w:r>
      <w:r>
        <w:t>ổ</w:t>
      </w:r>
      <w:r>
        <w:t>ng b</w:t>
      </w:r>
      <w:r>
        <w:t>ả</w:t>
      </w:r>
      <w:r>
        <w:t>o m</w:t>
      </w:r>
      <w:r>
        <w:t>ậ</w:t>
      </w:r>
      <w:r>
        <w:t>t.</w:t>
      </w:r>
    </w:p>
    <w:p w:rsidR="007F34C3" w:rsidRDefault="003235C4">
      <w:pPr>
        <w:pStyle w:val="ListBullet"/>
      </w:pPr>
      <w:r>
        <w:t>• Vi ph</w:t>
      </w:r>
      <w:r>
        <w:t>ạ</w:t>
      </w:r>
      <w:r>
        <w:t>m pháp lu</w:t>
      </w:r>
      <w:r>
        <w:t>ậ</w:t>
      </w:r>
      <w:r>
        <w:t>t, có th</w:t>
      </w:r>
      <w:r>
        <w:t>ể</w:t>
      </w:r>
      <w:r>
        <w:t xml:space="preserve"> b</w:t>
      </w:r>
      <w:r>
        <w:t>ị</w:t>
      </w:r>
      <w:r>
        <w:t xml:space="preserve"> x</w:t>
      </w:r>
      <w:r>
        <w:t>ử</w:t>
      </w:r>
      <w:r>
        <w:t xml:space="preserve"> ph</w:t>
      </w:r>
      <w:r>
        <w:t>ạ</w:t>
      </w:r>
      <w:r>
        <w:t>t ho</w:t>
      </w:r>
      <w:r>
        <w:t>ặ</w:t>
      </w:r>
      <w:r>
        <w:t>c m</w:t>
      </w:r>
      <w:r>
        <w:t>ấ</w:t>
      </w:r>
      <w:r>
        <w:t xml:space="preserve">t </w:t>
      </w:r>
      <w:r>
        <w:t>uy tín.</w:t>
      </w:r>
    </w:p>
    <w:p w:rsidR="007F34C3" w:rsidRPr="00232F6B" w:rsidRDefault="003235C4">
      <w:pPr>
        <w:pStyle w:val="Heading2"/>
        <w:rPr>
          <w:color w:val="000000" w:themeColor="text1"/>
        </w:rPr>
      </w:pPr>
      <w:r w:rsidRPr="00232F6B">
        <w:rPr>
          <w:color w:val="000000" w:themeColor="text1"/>
        </w:rPr>
        <w:t>4. Quan đi</w:t>
      </w:r>
      <w:r w:rsidRPr="00232F6B">
        <w:rPr>
          <w:color w:val="000000" w:themeColor="text1"/>
        </w:rPr>
        <w:t>ể</w:t>
      </w:r>
      <w:r w:rsidRPr="00232F6B">
        <w:rPr>
          <w:color w:val="000000" w:themeColor="text1"/>
        </w:rPr>
        <w:t>m cá nhân</w:t>
      </w:r>
    </w:p>
    <w:p w:rsidR="007F34C3" w:rsidRDefault="003235C4">
      <w:r>
        <w:t>Theo quan đi</w:t>
      </w:r>
      <w:r>
        <w:t>ể</w:t>
      </w:r>
      <w:r>
        <w:t>m cá nhân, tôi l</w:t>
      </w:r>
      <w:r>
        <w:t>ự</w:t>
      </w:r>
      <w:r>
        <w:t>a ch</w:t>
      </w:r>
      <w:r>
        <w:t>ọ</w:t>
      </w:r>
      <w:r>
        <w:t>n s</w:t>
      </w:r>
      <w:r>
        <w:t>ử</w:t>
      </w:r>
      <w:r>
        <w:t xml:space="preserve"> d</w:t>
      </w:r>
      <w:r>
        <w:t>ụ</w:t>
      </w:r>
      <w:r>
        <w:t>ng ph</w:t>
      </w:r>
      <w:r>
        <w:t>ầ</w:t>
      </w:r>
      <w:r>
        <w:t>n m</w:t>
      </w:r>
      <w:r>
        <w:t>ề</w:t>
      </w:r>
      <w:r>
        <w:t>m b</w:t>
      </w:r>
      <w:r>
        <w:t>ả</w:t>
      </w:r>
      <w:r>
        <w:t>n quy</w:t>
      </w:r>
      <w:r>
        <w:t>ề</w:t>
      </w:r>
      <w:r>
        <w:t>n. Dù chi phí có th</w:t>
      </w:r>
      <w:r>
        <w:t>ể</w:t>
      </w:r>
      <w:r>
        <w:t xml:space="preserve"> cao hơn, nhưng ph</w:t>
      </w:r>
      <w:r>
        <w:t>ầ</w:t>
      </w:r>
      <w:r>
        <w:t>n m</w:t>
      </w:r>
      <w:r>
        <w:t>ề</w:t>
      </w:r>
      <w:r>
        <w:t>m b</w:t>
      </w:r>
      <w:r>
        <w:t>ả</w:t>
      </w:r>
      <w:r>
        <w:t>n quy</w:t>
      </w:r>
      <w:r>
        <w:t>ề</w:t>
      </w:r>
      <w:r>
        <w:t>n đ</w:t>
      </w:r>
      <w:r>
        <w:t>ả</w:t>
      </w:r>
      <w:r>
        <w:t>m b</w:t>
      </w:r>
      <w:r>
        <w:t>ả</w:t>
      </w:r>
      <w:r>
        <w:t xml:space="preserve">o an toàn, </w:t>
      </w:r>
      <w:r>
        <w:t>ổ</w:t>
      </w:r>
      <w:r>
        <w:t>n đ</w:t>
      </w:r>
      <w:r>
        <w:t>ị</w:t>
      </w:r>
      <w:r>
        <w:t>nh và có s</w:t>
      </w:r>
      <w:r>
        <w:t>ự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khi g</w:t>
      </w:r>
      <w:r>
        <w:t>ặ</w:t>
      </w:r>
      <w:r>
        <w:t>p s</w:t>
      </w:r>
      <w:r>
        <w:t>ự</w:t>
      </w:r>
      <w:r>
        <w:t xml:space="preserve"> c</w:t>
      </w:r>
      <w:r>
        <w:t>ố</w:t>
      </w:r>
      <w:r>
        <w:t>. Ngoài ra,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ph</w:t>
      </w:r>
      <w:r>
        <w:t>ầ</w:t>
      </w:r>
      <w:r>
        <w:t>n m</w:t>
      </w:r>
      <w:r>
        <w:t>ề</w:t>
      </w:r>
      <w:r>
        <w:t>m h</w:t>
      </w:r>
      <w:r>
        <w:t>ợ</w:t>
      </w:r>
      <w:r>
        <w:t>p pháp cũng th</w:t>
      </w:r>
      <w:r>
        <w:t>ể</w:t>
      </w:r>
      <w:r>
        <w:t xml:space="preserve"> hi</w:t>
      </w:r>
      <w:r>
        <w:t>ệ</w:t>
      </w:r>
      <w:r>
        <w:t>n</w:t>
      </w:r>
      <w:r>
        <w:t xml:space="preserve"> s</w:t>
      </w:r>
      <w:r>
        <w:t>ự</w:t>
      </w:r>
      <w:r>
        <w:t xml:space="preserve"> tôn tr</w:t>
      </w:r>
      <w:r>
        <w:t>ọ</w:t>
      </w:r>
      <w:r>
        <w:t>ng công s</w:t>
      </w:r>
      <w:r>
        <w:t>ứ</w:t>
      </w:r>
      <w:r>
        <w:t>c c</w:t>
      </w:r>
      <w:r>
        <w:t>ủ</w:t>
      </w:r>
      <w:r>
        <w:t>a nhà phát tri</w:t>
      </w:r>
      <w:r>
        <w:t>ể</w:t>
      </w:r>
      <w:r>
        <w:t>n. Ngư</w:t>
      </w:r>
      <w:r>
        <w:t>ợ</w:t>
      </w:r>
      <w:r>
        <w:t>c l</w:t>
      </w:r>
      <w:r>
        <w:t>ạ</w:t>
      </w:r>
      <w:r>
        <w:t>i, ph</w:t>
      </w:r>
      <w:r>
        <w:t>ầ</w:t>
      </w:r>
      <w:r>
        <w:t>n m</w:t>
      </w:r>
      <w:r>
        <w:t>ề</w:t>
      </w:r>
      <w:r>
        <w:t>m l</w:t>
      </w:r>
      <w:r>
        <w:t>ậ</w:t>
      </w:r>
      <w:r>
        <w:t>u có th</w:t>
      </w:r>
      <w:r>
        <w:t>ể</w:t>
      </w:r>
      <w:r>
        <w:t xml:space="preserve"> gây h</w:t>
      </w:r>
      <w:r>
        <w:t>ạ</w:t>
      </w:r>
      <w:r>
        <w:t>i cho h</w:t>
      </w:r>
      <w:r>
        <w:t>ệ</w:t>
      </w:r>
      <w:r>
        <w:t xml:space="preserve"> th</w:t>
      </w:r>
      <w:r>
        <w:t>ố</w:t>
      </w:r>
      <w:r>
        <w:t>ng và d</w:t>
      </w:r>
      <w:r>
        <w:t>ẫ</w:t>
      </w:r>
      <w:r>
        <w:t>n đ</w:t>
      </w:r>
      <w:r>
        <w:t>ế</w:t>
      </w:r>
      <w:r>
        <w:t>n nh</w:t>
      </w:r>
      <w:r>
        <w:t>ữ</w:t>
      </w:r>
      <w:r>
        <w:t>ng r</w:t>
      </w:r>
      <w:r>
        <w:t>ủ</w:t>
      </w:r>
      <w:r>
        <w:t>i ro pháp lý. Vì v</w:t>
      </w:r>
      <w:r>
        <w:t>ậ</w:t>
      </w:r>
      <w:r>
        <w:t>y, ph</w:t>
      </w:r>
      <w:r>
        <w:t>ầ</w:t>
      </w:r>
      <w:r>
        <w:t>n m</w:t>
      </w:r>
      <w:r>
        <w:t>ề</w:t>
      </w:r>
      <w:r>
        <w:t>m b</w:t>
      </w:r>
      <w:r>
        <w:t>ả</w:t>
      </w:r>
      <w:r>
        <w:t>n quy</w:t>
      </w:r>
      <w:r>
        <w:t>ề</w:t>
      </w:r>
      <w:r>
        <w:t>n luôn là l</w:t>
      </w:r>
      <w:r>
        <w:t>ự</w:t>
      </w:r>
      <w:r>
        <w:t>a ch</w:t>
      </w:r>
      <w:r>
        <w:t>ọ</w:t>
      </w:r>
      <w:r>
        <w:t>n t</w:t>
      </w:r>
      <w:r>
        <w:t>ố</w:t>
      </w:r>
      <w:r>
        <w:t>t hơn cho lâu dài.</w:t>
      </w:r>
    </w:p>
    <w:sectPr w:rsidR="007F3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2F6B"/>
    <w:rsid w:val="0029639D"/>
    <w:rsid w:val="003235C4"/>
    <w:rsid w:val="00326F90"/>
    <w:rsid w:val="0046278D"/>
    <w:rsid w:val="00635E33"/>
    <w:rsid w:val="007F34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5C1C3"/>
  <w14:defaultImageDpi w14:val="300"/>
  <w15:docId w15:val="{2F7C8E36-CBEC-4A93-BE0E-9F78922A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1608F-B22C-4661-90B2-E84AFB2D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2025-10-06T08:47:00Z</dcterms:created>
  <dcterms:modified xsi:type="dcterms:W3CDTF">2025-10-06T13:54:00Z</dcterms:modified>
  <cp:category/>
</cp:coreProperties>
</file>