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E3" w:rsidRPr="001B33E5" w:rsidRDefault="001B33E5">
      <w:pPr>
        <w:pStyle w:val="Heading1"/>
        <w:rPr>
          <w:color w:val="FF0000"/>
          <w:sz w:val="48"/>
          <w:szCs w:val="48"/>
          <w:shd w:val="pct15" w:color="auto" w:fill="FFFFFF"/>
        </w:rPr>
      </w:pPr>
      <w:r>
        <w:rPr>
          <w:sz w:val="48"/>
          <w:szCs w:val="48"/>
        </w:rPr>
        <w:t xml:space="preserve">  </w:t>
      </w:r>
      <w:r w:rsidRPr="001B33E5">
        <w:rPr>
          <w:color w:val="FF0000"/>
          <w:sz w:val="48"/>
          <w:szCs w:val="48"/>
          <w:shd w:val="pct15" w:color="auto" w:fill="FFFFFF"/>
        </w:rPr>
        <w:t>Ki</w:t>
      </w:r>
      <w:r w:rsidRPr="001B33E5">
        <w:rPr>
          <w:color w:val="FF0000"/>
          <w:sz w:val="48"/>
          <w:szCs w:val="48"/>
          <w:shd w:val="pct15" w:color="auto" w:fill="FFFFFF"/>
        </w:rPr>
        <w:t>ể</w:t>
      </w:r>
      <w:r w:rsidRPr="001B33E5">
        <w:rPr>
          <w:color w:val="FF0000"/>
          <w:sz w:val="48"/>
          <w:szCs w:val="48"/>
          <w:shd w:val="pct15" w:color="auto" w:fill="FFFFFF"/>
        </w:rPr>
        <w:t>m tra đư</w:t>
      </w:r>
      <w:r w:rsidRPr="001B33E5">
        <w:rPr>
          <w:color w:val="FF0000"/>
          <w:sz w:val="48"/>
          <w:szCs w:val="48"/>
          <w:shd w:val="pct15" w:color="auto" w:fill="FFFFFF"/>
        </w:rPr>
        <w:t>ờ</w:t>
      </w:r>
      <w:r w:rsidRPr="001B33E5">
        <w:rPr>
          <w:color w:val="FF0000"/>
          <w:sz w:val="48"/>
          <w:szCs w:val="48"/>
          <w:shd w:val="pct15" w:color="auto" w:fill="FFFFFF"/>
        </w:rPr>
        <w:t>ng link rút g</w:t>
      </w:r>
      <w:r w:rsidRPr="001B33E5">
        <w:rPr>
          <w:color w:val="FF0000"/>
          <w:sz w:val="48"/>
          <w:szCs w:val="48"/>
          <w:shd w:val="pct15" w:color="auto" w:fill="FFFFFF"/>
        </w:rPr>
        <w:t>ọ</w:t>
      </w:r>
      <w:r w:rsidRPr="001B33E5">
        <w:rPr>
          <w:color w:val="FF0000"/>
          <w:sz w:val="48"/>
          <w:szCs w:val="48"/>
          <w:shd w:val="pct15" w:color="auto" w:fill="FFFFFF"/>
        </w:rPr>
        <w:t>n trong email</w:t>
      </w:r>
    </w:p>
    <w:p w:rsidR="003036E3" w:rsidRDefault="001B33E5">
      <w:r>
        <w:t>Trong trư</w:t>
      </w:r>
      <w:r>
        <w:t>ờ</w:t>
      </w:r>
      <w:r>
        <w:t>ng h</w:t>
      </w:r>
      <w:r>
        <w:t>ợ</w:t>
      </w:r>
      <w:r>
        <w:t>p nh</w:t>
      </w:r>
      <w:r>
        <w:t>ậ</w:t>
      </w:r>
      <w:r>
        <w:t>n đư</w:t>
      </w:r>
      <w:r>
        <w:t>ợ</w:t>
      </w:r>
      <w:r>
        <w:t>c đư</w:t>
      </w:r>
      <w:r>
        <w:t>ờ</w:t>
      </w:r>
      <w:r>
        <w:t>ng link rút g</w:t>
      </w:r>
      <w:r>
        <w:t>ọ</w:t>
      </w:r>
      <w:r>
        <w:t>n (ví d</w:t>
      </w:r>
      <w:r>
        <w:t>ụ</w:t>
      </w:r>
      <w:r>
        <w:t>: https://bit.ly/3xyzABC), ngư</w:t>
      </w:r>
      <w:r>
        <w:t>ờ</w:t>
      </w:r>
      <w:r>
        <w:t>i dùng c</w:t>
      </w:r>
      <w:r>
        <w:t>ầ</w:t>
      </w:r>
      <w:r>
        <w:t>n th</w:t>
      </w:r>
      <w:r>
        <w:t>ậ</w:t>
      </w:r>
      <w:r>
        <w:t>n tr</w:t>
      </w:r>
      <w:r>
        <w:t>ọ</w:t>
      </w:r>
      <w:r>
        <w:t>ng trư</w:t>
      </w:r>
      <w:r>
        <w:t>ớ</w:t>
      </w:r>
      <w:r>
        <w:t>c khi nh</w:t>
      </w:r>
      <w:r>
        <w:t>ấ</w:t>
      </w:r>
      <w:r>
        <w:t>n vào đ</w:t>
      </w:r>
      <w:r>
        <w:t>ể</w:t>
      </w:r>
      <w:r>
        <w:t xml:space="preserve"> tránh nguy cơ l</w:t>
      </w:r>
      <w:r>
        <w:t>ừ</w:t>
      </w:r>
      <w:r>
        <w:t>a đ</w:t>
      </w:r>
      <w:r>
        <w:t>ả</w:t>
      </w:r>
      <w:r>
        <w:t>o ho</w:t>
      </w:r>
      <w:r>
        <w:t>ặ</w:t>
      </w:r>
      <w:r>
        <w:t>c t</w:t>
      </w:r>
      <w:r>
        <w:t>ấ</w:t>
      </w:r>
      <w:r>
        <w:t>n công m</w:t>
      </w:r>
      <w:r>
        <w:t>ạ</w:t>
      </w:r>
      <w:r>
        <w:t>ng. Dư</w:t>
      </w:r>
      <w:r>
        <w:t>ớ</w:t>
      </w:r>
      <w:r>
        <w:t>i đây là các cách ki</w:t>
      </w:r>
      <w:r>
        <w:t>ể</w:t>
      </w:r>
      <w:r>
        <w:t xml:space="preserve">m tra và lý do vì sao </w:t>
      </w:r>
      <w:r>
        <w:t>link rút g</w:t>
      </w:r>
      <w:r>
        <w:t>ọ</w:t>
      </w:r>
      <w:r>
        <w:t>n thư</w:t>
      </w:r>
      <w:r>
        <w:t>ờ</w:t>
      </w:r>
      <w:r>
        <w:t>ng b</w:t>
      </w:r>
      <w:r>
        <w:t>ị</w:t>
      </w:r>
      <w:r>
        <w:t xml:space="preserve"> l</w:t>
      </w:r>
      <w:r>
        <w:t>ợ</w:t>
      </w:r>
      <w:r>
        <w:t>i d</w:t>
      </w:r>
      <w:r>
        <w:t>ụ</w:t>
      </w:r>
      <w:r>
        <w:t>ng.</w:t>
      </w:r>
    </w:p>
    <w:p w:rsidR="003036E3" w:rsidRPr="001B33E5" w:rsidRDefault="001B33E5">
      <w:pPr>
        <w:pStyle w:val="Heading2"/>
        <w:rPr>
          <w:color w:val="000000" w:themeColor="text1"/>
        </w:rPr>
      </w:pPr>
      <w:r w:rsidRPr="001B33E5">
        <w:rPr>
          <w:color w:val="000000" w:themeColor="text1"/>
        </w:rPr>
        <w:t>1. N</w:t>
      </w:r>
      <w:r w:rsidRPr="001B33E5">
        <w:rPr>
          <w:color w:val="000000" w:themeColor="text1"/>
        </w:rPr>
        <w:t>ế</w:t>
      </w:r>
      <w:r w:rsidRPr="001B33E5">
        <w:rPr>
          <w:color w:val="000000" w:themeColor="text1"/>
        </w:rPr>
        <w:t>u mu</w:t>
      </w:r>
      <w:r w:rsidRPr="001B33E5">
        <w:rPr>
          <w:color w:val="000000" w:themeColor="text1"/>
        </w:rPr>
        <w:t>ố</w:t>
      </w:r>
      <w:r w:rsidRPr="001B33E5">
        <w:rPr>
          <w:color w:val="000000" w:themeColor="text1"/>
        </w:rPr>
        <w:t>n ki</w:t>
      </w:r>
      <w:r w:rsidRPr="001B33E5">
        <w:rPr>
          <w:color w:val="000000" w:themeColor="text1"/>
        </w:rPr>
        <w:t>ể</w:t>
      </w:r>
      <w:r w:rsidRPr="001B33E5">
        <w:rPr>
          <w:color w:val="000000" w:themeColor="text1"/>
        </w:rPr>
        <w:t>m tra mà không nh</w:t>
      </w:r>
      <w:r w:rsidRPr="001B33E5">
        <w:rPr>
          <w:color w:val="000000" w:themeColor="text1"/>
        </w:rPr>
        <w:t>ấ</w:t>
      </w:r>
      <w:r w:rsidRPr="001B33E5">
        <w:rPr>
          <w:color w:val="000000" w:themeColor="text1"/>
        </w:rPr>
        <w:t>n tr</w:t>
      </w:r>
      <w:r w:rsidRPr="001B33E5">
        <w:rPr>
          <w:color w:val="000000" w:themeColor="text1"/>
        </w:rPr>
        <w:t>ự</w:t>
      </w:r>
      <w:r w:rsidRPr="001B33E5">
        <w:rPr>
          <w:color w:val="000000" w:themeColor="text1"/>
        </w:rPr>
        <w:t>c ti</w:t>
      </w:r>
      <w:r w:rsidRPr="001B33E5">
        <w:rPr>
          <w:color w:val="000000" w:themeColor="text1"/>
        </w:rPr>
        <w:t>ế</w:t>
      </w:r>
      <w:r w:rsidRPr="001B33E5">
        <w:rPr>
          <w:color w:val="000000" w:themeColor="text1"/>
        </w:rPr>
        <w:t>p, có th</w:t>
      </w:r>
      <w:r w:rsidRPr="001B33E5">
        <w:rPr>
          <w:color w:val="000000" w:themeColor="text1"/>
        </w:rPr>
        <w:t>ể</w:t>
      </w:r>
      <w:r w:rsidRPr="001B33E5">
        <w:rPr>
          <w:color w:val="000000" w:themeColor="text1"/>
        </w:rPr>
        <w:t xml:space="preserve"> làm th</w:t>
      </w:r>
      <w:r w:rsidRPr="001B33E5">
        <w:rPr>
          <w:color w:val="000000" w:themeColor="text1"/>
        </w:rPr>
        <w:t>ế</w:t>
      </w:r>
      <w:r w:rsidRPr="001B33E5">
        <w:rPr>
          <w:color w:val="000000" w:themeColor="text1"/>
        </w:rPr>
        <w:t xml:space="preserve"> nào?</w:t>
      </w:r>
    </w:p>
    <w:p w:rsidR="003036E3" w:rsidRDefault="001B33E5">
      <w:r>
        <w:t>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các công c</w:t>
      </w:r>
      <w:r>
        <w:t>ụ</w:t>
      </w:r>
      <w:r>
        <w:t xml:space="preserve"> ho</w:t>
      </w:r>
      <w:r>
        <w:t>ặ</w:t>
      </w:r>
      <w:r>
        <w:t>c cách th</w:t>
      </w:r>
      <w:r>
        <w:t>ứ</w:t>
      </w:r>
      <w:r>
        <w:t>c sau đ</w:t>
      </w:r>
      <w:r>
        <w:t>ể</w:t>
      </w:r>
      <w:r>
        <w:t xml:space="preserve"> ki</w:t>
      </w:r>
      <w:r>
        <w:t>ể</w:t>
      </w:r>
      <w:r>
        <w:t>m tra link rút g</w:t>
      </w:r>
      <w:r>
        <w:t>ọ</w:t>
      </w:r>
      <w:r>
        <w:t>n:</w:t>
      </w:r>
    </w:p>
    <w:p w:rsidR="003036E3" w:rsidRDefault="001B33E5">
      <w:r>
        <w:t>• S</w:t>
      </w:r>
      <w:r>
        <w:t>ử</w:t>
      </w:r>
      <w:r>
        <w:t xml:space="preserve"> d</w:t>
      </w:r>
      <w:r>
        <w:t>ụ</w:t>
      </w:r>
      <w:r>
        <w:t>ng d</w:t>
      </w:r>
      <w:r>
        <w:t>ị</w:t>
      </w:r>
      <w:r>
        <w:t>ch v</w:t>
      </w:r>
      <w:r>
        <w:t>ụ</w:t>
      </w:r>
      <w:r>
        <w:t xml:space="preserve"> m</w:t>
      </w:r>
      <w:r>
        <w:t>ở</w:t>
      </w:r>
      <w:r>
        <w:t xml:space="preserve"> r</w:t>
      </w:r>
      <w:r>
        <w:t>ộ</w:t>
      </w:r>
      <w:r>
        <w:t>ng link rút g</w:t>
      </w:r>
      <w:r>
        <w:t>ọ</w:t>
      </w:r>
      <w:r>
        <w:t>n tr</w:t>
      </w:r>
      <w:r>
        <w:t>ự</w:t>
      </w:r>
      <w:r>
        <w:t>c tuy</w:t>
      </w:r>
      <w:r>
        <w:t>ế</w:t>
      </w:r>
      <w:r>
        <w:t>n (ví d</w:t>
      </w:r>
      <w:r>
        <w:t>ụ</w:t>
      </w:r>
      <w:r>
        <w:t>: CheckShortURL, GetLinkInfo)</w:t>
      </w:r>
      <w:r>
        <w:t>.</w:t>
      </w:r>
    </w:p>
    <w:p w:rsidR="003036E3" w:rsidRDefault="001B33E5">
      <w:r>
        <w:t>• Dán link vào trình duy</w:t>
      </w:r>
      <w:r>
        <w:t>ệ</w:t>
      </w:r>
      <w:r>
        <w:t>t an toàn ho</w:t>
      </w:r>
      <w:r>
        <w:t>ặ</w:t>
      </w:r>
      <w:r>
        <w:t>c ch</w:t>
      </w:r>
      <w:r>
        <w:t>ế</w:t>
      </w:r>
      <w:r>
        <w:t xml:space="preserve"> đ</w:t>
      </w:r>
      <w:r>
        <w:t>ộ</w:t>
      </w:r>
      <w:r>
        <w:t xml:space="preserve"> </w:t>
      </w:r>
      <w:r>
        <w:t>ẩ</w:t>
      </w:r>
      <w:r>
        <w:t>n danh nhưng không truy c</w:t>
      </w:r>
      <w:r>
        <w:t>ậ</w:t>
      </w:r>
      <w:r>
        <w:t>p, ch</w:t>
      </w:r>
      <w:r>
        <w:t>ỉ</w:t>
      </w:r>
      <w:r>
        <w:t xml:space="preserve"> quan sát xem h</w:t>
      </w:r>
      <w:r>
        <w:t>ệ</w:t>
      </w:r>
      <w:r>
        <w:t xml:space="preserve"> th</w:t>
      </w:r>
      <w:r>
        <w:t>ố</w:t>
      </w:r>
      <w:r>
        <w:t>ng c</w:t>
      </w:r>
      <w:r>
        <w:t>ả</w:t>
      </w:r>
      <w:r>
        <w:t>nh báo gì.</w:t>
      </w:r>
    </w:p>
    <w:p w:rsidR="003036E3" w:rsidRDefault="001B33E5">
      <w:r>
        <w:t>• S</w:t>
      </w:r>
      <w:r>
        <w:t>ử</w:t>
      </w:r>
      <w:r>
        <w:t xml:space="preserve"> d</w:t>
      </w:r>
      <w:r>
        <w:t>ụ</w:t>
      </w:r>
      <w:r>
        <w:t>ng các ph</w:t>
      </w:r>
      <w:r>
        <w:t>ầ</w:t>
      </w:r>
      <w:r>
        <w:t>n m</w:t>
      </w:r>
      <w:r>
        <w:t>ề</w:t>
      </w:r>
      <w:r>
        <w:t>m, ti</w:t>
      </w:r>
      <w:r>
        <w:t>ệ</w:t>
      </w:r>
      <w:r>
        <w:t>n ích b</w:t>
      </w:r>
      <w:r>
        <w:t>ả</w:t>
      </w:r>
      <w:r>
        <w:t>o m</w:t>
      </w:r>
      <w:r>
        <w:t>ậ</w:t>
      </w:r>
      <w:r>
        <w:t>t ho</w:t>
      </w:r>
      <w:r>
        <w:t>ặ</w:t>
      </w:r>
      <w:r>
        <w:t>c công c</w:t>
      </w:r>
      <w:r>
        <w:t>ụ</w:t>
      </w:r>
      <w:r>
        <w:t xml:space="preserve"> ch</w:t>
      </w:r>
      <w:r>
        <w:t>ố</w:t>
      </w:r>
      <w:r>
        <w:t>ng l</w:t>
      </w:r>
      <w:r>
        <w:t>ừ</w:t>
      </w:r>
      <w:r>
        <w:t>a đ</w:t>
      </w:r>
      <w:r>
        <w:t>ả</w:t>
      </w:r>
      <w:r>
        <w:t>o (như Google Transparency Report, VirusTotal).</w:t>
      </w:r>
    </w:p>
    <w:p w:rsidR="003036E3" w:rsidRPr="001B33E5" w:rsidRDefault="001B33E5">
      <w:pPr>
        <w:pStyle w:val="Heading2"/>
        <w:rPr>
          <w:color w:val="000000" w:themeColor="text1"/>
        </w:rPr>
      </w:pPr>
      <w:bookmarkStart w:id="0" w:name="_GoBack"/>
      <w:r w:rsidRPr="001B33E5">
        <w:rPr>
          <w:color w:val="000000" w:themeColor="text1"/>
        </w:rPr>
        <w:t>2. T</w:t>
      </w:r>
      <w:r w:rsidRPr="001B33E5">
        <w:rPr>
          <w:color w:val="000000" w:themeColor="text1"/>
        </w:rPr>
        <w:t>ạ</w:t>
      </w:r>
      <w:r w:rsidRPr="001B33E5">
        <w:rPr>
          <w:color w:val="000000" w:themeColor="text1"/>
        </w:rPr>
        <w:t>i sao link rút g</w:t>
      </w:r>
      <w:r w:rsidRPr="001B33E5">
        <w:rPr>
          <w:color w:val="000000" w:themeColor="text1"/>
        </w:rPr>
        <w:t>ọ</w:t>
      </w:r>
      <w:r w:rsidRPr="001B33E5">
        <w:rPr>
          <w:color w:val="000000" w:themeColor="text1"/>
        </w:rPr>
        <w:t xml:space="preserve">n </w:t>
      </w:r>
      <w:r w:rsidRPr="001B33E5">
        <w:rPr>
          <w:color w:val="000000" w:themeColor="text1"/>
        </w:rPr>
        <w:t>thư</w:t>
      </w:r>
      <w:r w:rsidRPr="001B33E5">
        <w:rPr>
          <w:color w:val="000000" w:themeColor="text1"/>
        </w:rPr>
        <w:t>ờ</w:t>
      </w:r>
      <w:r w:rsidRPr="001B33E5">
        <w:rPr>
          <w:color w:val="000000" w:themeColor="text1"/>
        </w:rPr>
        <w:t>ng đư</w:t>
      </w:r>
      <w:r w:rsidRPr="001B33E5">
        <w:rPr>
          <w:color w:val="000000" w:themeColor="text1"/>
        </w:rPr>
        <w:t>ợ</w:t>
      </w:r>
      <w:r w:rsidRPr="001B33E5">
        <w:rPr>
          <w:color w:val="000000" w:themeColor="text1"/>
        </w:rPr>
        <w:t>c dùng trong l</w:t>
      </w:r>
      <w:r w:rsidRPr="001B33E5">
        <w:rPr>
          <w:color w:val="000000" w:themeColor="text1"/>
        </w:rPr>
        <w:t>ừ</w:t>
      </w:r>
      <w:r w:rsidRPr="001B33E5">
        <w:rPr>
          <w:color w:val="000000" w:themeColor="text1"/>
        </w:rPr>
        <w:t>a đ</w:t>
      </w:r>
      <w:r w:rsidRPr="001B33E5">
        <w:rPr>
          <w:color w:val="000000" w:themeColor="text1"/>
        </w:rPr>
        <w:t>ả</w:t>
      </w:r>
      <w:r w:rsidRPr="001B33E5">
        <w:rPr>
          <w:color w:val="000000" w:themeColor="text1"/>
        </w:rPr>
        <w:t>o?</w:t>
      </w:r>
    </w:p>
    <w:bookmarkEnd w:id="0"/>
    <w:p w:rsidR="003036E3" w:rsidRDefault="001B33E5">
      <w:r>
        <w:t>Link rút g</w:t>
      </w:r>
      <w:r>
        <w:t>ọ</w:t>
      </w:r>
      <w:r>
        <w:t>n thư</w:t>
      </w:r>
      <w:r>
        <w:t>ờ</w:t>
      </w:r>
      <w:r>
        <w:t>ng đư</w:t>
      </w:r>
      <w:r>
        <w:t>ợ</w:t>
      </w:r>
      <w:r>
        <w:t>c k</w:t>
      </w:r>
      <w:r>
        <w:t>ẻ</w:t>
      </w:r>
      <w:r>
        <w:t xml:space="preserve"> x</w:t>
      </w:r>
      <w:r>
        <w:t>ấ</w:t>
      </w:r>
      <w:r>
        <w:t>u l</w:t>
      </w:r>
      <w:r>
        <w:t>ợ</w:t>
      </w:r>
      <w:r>
        <w:t>i d</w:t>
      </w:r>
      <w:r>
        <w:t>ụ</w:t>
      </w:r>
      <w:r>
        <w:t>ng trong l</w:t>
      </w:r>
      <w:r>
        <w:t>ừ</w:t>
      </w:r>
      <w:r>
        <w:t>a đ</w:t>
      </w:r>
      <w:r>
        <w:t>ả</w:t>
      </w:r>
      <w:r>
        <w:t>o vì các lý do sau:</w:t>
      </w:r>
    </w:p>
    <w:p w:rsidR="003036E3" w:rsidRDefault="001B33E5">
      <w:r>
        <w:t>• Che gi</w:t>
      </w:r>
      <w:r>
        <w:t>ấ</w:t>
      </w:r>
      <w:r>
        <w:t>u đ</w:t>
      </w:r>
      <w:r>
        <w:t>ị</w:t>
      </w:r>
      <w:r>
        <w:t>a ch</w:t>
      </w:r>
      <w:r>
        <w:t>ỉ</w:t>
      </w:r>
      <w:r>
        <w:t xml:space="preserve"> th</w:t>
      </w:r>
      <w:r>
        <w:t>ậ</w:t>
      </w:r>
      <w:r>
        <w:t>t: Ngư</w:t>
      </w:r>
      <w:r>
        <w:t>ờ</w:t>
      </w:r>
      <w:r>
        <w:t>i dùng không th</w:t>
      </w:r>
      <w:r>
        <w:t>ấ</w:t>
      </w:r>
      <w:r>
        <w:t>y rõ website đích, d</w:t>
      </w:r>
      <w:r>
        <w:t>ễ</w:t>
      </w:r>
      <w:r>
        <w:t xml:space="preserve"> b</w:t>
      </w:r>
      <w:r>
        <w:t>ị</w:t>
      </w:r>
      <w:r>
        <w:t xml:space="preserve"> đánh l</w:t>
      </w:r>
      <w:r>
        <w:t>ừ</w:t>
      </w:r>
      <w:r>
        <w:t>a.</w:t>
      </w:r>
    </w:p>
    <w:p w:rsidR="003036E3" w:rsidRDefault="001B33E5">
      <w:r>
        <w:t>• T</w:t>
      </w:r>
      <w:r>
        <w:t>ạ</w:t>
      </w:r>
      <w:r>
        <w:t>o c</w:t>
      </w:r>
      <w:r>
        <w:t>ả</w:t>
      </w:r>
      <w:r>
        <w:t>m giác ng</w:t>
      </w:r>
      <w:r>
        <w:t>ắ</w:t>
      </w:r>
      <w:r>
        <w:t>n g</w:t>
      </w:r>
      <w:r>
        <w:t>ọ</w:t>
      </w:r>
      <w:r>
        <w:t>n, d</w:t>
      </w:r>
      <w:r>
        <w:t>ễ</w:t>
      </w:r>
      <w:r>
        <w:t xml:space="preserve"> nh</w:t>
      </w:r>
      <w:r>
        <w:t>ấ</w:t>
      </w:r>
      <w:r>
        <w:t>n vào, nh</w:t>
      </w:r>
      <w:r>
        <w:t>ấ</w:t>
      </w:r>
      <w:r>
        <w:t>t là trong email ho</w:t>
      </w:r>
      <w:r>
        <w:t>ặ</w:t>
      </w:r>
      <w:r>
        <w:t>c m</w:t>
      </w:r>
      <w:r>
        <w:t>ạ</w:t>
      </w:r>
      <w:r>
        <w:t xml:space="preserve">ng xã </w:t>
      </w:r>
      <w:r>
        <w:t>h</w:t>
      </w:r>
      <w:r>
        <w:t>ộ</w:t>
      </w:r>
      <w:r>
        <w:t>i.</w:t>
      </w:r>
    </w:p>
    <w:p w:rsidR="003036E3" w:rsidRDefault="001B33E5">
      <w:r>
        <w:t>• Tránh b</w:t>
      </w:r>
      <w:r>
        <w:t>ị</w:t>
      </w:r>
      <w:r>
        <w:t xml:space="preserve"> phát hi</w:t>
      </w:r>
      <w:r>
        <w:t>ệ</w:t>
      </w:r>
      <w:r>
        <w:t>n b</w:t>
      </w:r>
      <w:r>
        <w:t>ở</w:t>
      </w:r>
      <w:r>
        <w:t>i b</w:t>
      </w:r>
      <w:r>
        <w:t>ộ</w:t>
      </w:r>
      <w:r>
        <w:t xml:space="preserve"> l</w:t>
      </w:r>
      <w:r>
        <w:t>ọ</w:t>
      </w:r>
      <w:r>
        <w:t>c spam ho</w:t>
      </w:r>
      <w:r>
        <w:t>ặ</w:t>
      </w:r>
      <w:r>
        <w:t>c các h</w:t>
      </w:r>
      <w:r>
        <w:t>ệ</w:t>
      </w:r>
      <w:r>
        <w:t xml:space="preserve"> th</w:t>
      </w:r>
      <w:r>
        <w:t>ố</w:t>
      </w:r>
      <w:r>
        <w:t>ng phát hi</w:t>
      </w:r>
      <w:r>
        <w:t>ệ</w:t>
      </w:r>
      <w:r>
        <w:t>n URL đ</w:t>
      </w:r>
      <w:r>
        <w:t>ộ</w:t>
      </w:r>
      <w:r>
        <w:t>c h</w:t>
      </w:r>
      <w:r>
        <w:t>ạ</w:t>
      </w:r>
      <w:r>
        <w:t>i.</w:t>
      </w:r>
    </w:p>
    <w:p w:rsidR="003036E3" w:rsidRDefault="001B33E5">
      <w:r>
        <w:t>K</w:t>
      </w:r>
      <w:r>
        <w:t>ế</w:t>
      </w:r>
      <w:r>
        <w:t>t lu</w:t>
      </w:r>
      <w:r>
        <w:t>ậ</w:t>
      </w:r>
      <w:r>
        <w:t>n: Khi g</w:t>
      </w:r>
      <w:r>
        <w:t>ặ</w:t>
      </w:r>
      <w:r>
        <w:t>p link rút g</w:t>
      </w:r>
      <w:r>
        <w:t>ọ</w:t>
      </w:r>
      <w:r>
        <w:t>n trong email ho</w:t>
      </w:r>
      <w:r>
        <w:t>ặ</w:t>
      </w:r>
      <w:r>
        <w:t>c tin nh</w:t>
      </w:r>
      <w:r>
        <w:t>ắ</w:t>
      </w:r>
      <w:r>
        <w:t>n, không nên nh</w:t>
      </w:r>
      <w:r>
        <w:t>ấ</w:t>
      </w:r>
      <w:r>
        <w:t>n tr</w:t>
      </w:r>
      <w:r>
        <w:t>ự</w:t>
      </w:r>
      <w:r>
        <w:t>c ti</w:t>
      </w:r>
      <w:r>
        <w:t>ế</w:t>
      </w:r>
      <w:r>
        <w:t>p. Hãy ki</w:t>
      </w:r>
      <w:r>
        <w:t>ể</w:t>
      </w:r>
      <w:r>
        <w:t>m tra trư</w:t>
      </w:r>
      <w:r>
        <w:t>ớ</w:t>
      </w:r>
      <w:r>
        <w:t>c b</w:t>
      </w:r>
      <w:r>
        <w:t>ằ</w:t>
      </w:r>
      <w:r>
        <w:t>ng công c</w:t>
      </w:r>
      <w:r>
        <w:t>ụ</w:t>
      </w:r>
      <w:r>
        <w:t xml:space="preserve"> m</w:t>
      </w:r>
      <w:r>
        <w:t>ở</w:t>
      </w:r>
      <w:r>
        <w:t xml:space="preserve"> r</w:t>
      </w:r>
      <w:r>
        <w:t>ộ</w:t>
      </w:r>
      <w:r>
        <w:t>ng link, d</w:t>
      </w:r>
      <w:r>
        <w:t>ị</w:t>
      </w:r>
      <w:r>
        <w:t>ch v</w:t>
      </w:r>
      <w:r>
        <w:t>ụ</w:t>
      </w:r>
      <w:r>
        <w:t xml:space="preserve"> b</w:t>
      </w:r>
      <w:r>
        <w:t>ả</w:t>
      </w:r>
      <w:r>
        <w:t>o m</w:t>
      </w:r>
      <w:r>
        <w:t>ậ</w:t>
      </w:r>
      <w:r>
        <w:t>t, và luôn c</w:t>
      </w:r>
      <w:r>
        <w:t>ả</w:t>
      </w:r>
      <w:r>
        <w:t>nh giác v</w:t>
      </w:r>
      <w:r>
        <w:t>ớ</w:t>
      </w:r>
      <w:r>
        <w:t>i n</w:t>
      </w:r>
      <w:r>
        <w:t>ộ</w:t>
      </w:r>
      <w:r>
        <w:t xml:space="preserve">i </w:t>
      </w:r>
      <w:r>
        <w:t>dung kh</w:t>
      </w:r>
      <w:r>
        <w:t>ả</w:t>
      </w:r>
      <w:r>
        <w:t xml:space="preserve"> nghi.</w:t>
      </w:r>
    </w:p>
    <w:sectPr w:rsidR="00303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33E5"/>
    <w:rsid w:val="0029639D"/>
    <w:rsid w:val="003036E3"/>
    <w:rsid w:val="00326F90"/>
    <w:rsid w:val="00AA1D8D"/>
    <w:rsid w:val="00AC1B8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E20EA"/>
  <w14:defaultImageDpi w14:val="300"/>
  <w15:docId w15:val="{C256F9E8-F172-4CFB-B9D1-4D28CC28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53A529-30D6-432B-836B-8BD44B67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2025-10-06T08:00:00Z</dcterms:created>
  <dcterms:modified xsi:type="dcterms:W3CDTF">2025-10-06T08:00:00Z</dcterms:modified>
  <cp:category/>
</cp:coreProperties>
</file>