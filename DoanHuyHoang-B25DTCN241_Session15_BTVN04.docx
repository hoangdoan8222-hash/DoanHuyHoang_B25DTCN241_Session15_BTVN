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F0" w:rsidRPr="00A761F0" w:rsidRDefault="00A761F0">
      <w:pPr>
        <w:pStyle w:val="Heading1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</w:t>
      </w:r>
      <w:r w:rsidRPr="00A761F0">
        <w:rPr>
          <w:color w:val="FF0000"/>
          <w:sz w:val="48"/>
          <w:szCs w:val="48"/>
        </w:rPr>
        <w:t>Tạo mật khẩu mạnh và dễ nhớ</w:t>
      </w:r>
    </w:p>
    <w:p w:rsidR="00E86CF7" w:rsidRPr="00A761F0" w:rsidRDefault="00E94B2A">
      <w:pPr>
        <w:pStyle w:val="Heading1"/>
        <w:rPr>
          <w:color w:val="000000" w:themeColor="text1"/>
        </w:rPr>
      </w:pPr>
      <w:r w:rsidRPr="00A761F0">
        <w:rPr>
          <w:color w:val="000000" w:themeColor="text1"/>
        </w:rPr>
        <w:t>1. Hư</w:t>
      </w:r>
      <w:r w:rsidRPr="00A761F0">
        <w:rPr>
          <w:color w:val="000000" w:themeColor="text1"/>
        </w:rPr>
        <w:t>ớ</w:t>
      </w:r>
      <w:r w:rsidRPr="00A761F0">
        <w:rPr>
          <w:color w:val="000000" w:themeColor="text1"/>
        </w:rPr>
        <w:t>ng d</w:t>
      </w:r>
      <w:r w:rsidRPr="00A761F0">
        <w:rPr>
          <w:color w:val="000000" w:themeColor="text1"/>
        </w:rPr>
        <w:t>ẫ</w:t>
      </w:r>
      <w:r w:rsidRPr="00A761F0">
        <w:rPr>
          <w:color w:val="000000" w:themeColor="text1"/>
        </w:rPr>
        <w:t>n t</w:t>
      </w:r>
      <w:r w:rsidRPr="00A761F0">
        <w:rPr>
          <w:color w:val="000000" w:themeColor="text1"/>
        </w:rPr>
        <w:t>ạ</w:t>
      </w:r>
      <w:r w:rsidRPr="00A761F0">
        <w:rPr>
          <w:color w:val="000000" w:themeColor="text1"/>
        </w:rPr>
        <w:t>o m</w:t>
      </w:r>
      <w:r w:rsidRPr="00A761F0">
        <w:rPr>
          <w:color w:val="000000" w:themeColor="text1"/>
        </w:rPr>
        <w:t>ậ</w:t>
      </w:r>
      <w:r w:rsidRPr="00A761F0">
        <w:rPr>
          <w:color w:val="000000" w:themeColor="text1"/>
        </w:rPr>
        <w:t>t kh</w:t>
      </w:r>
      <w:r w:rsidRPr="00A761F0">
        <w:rPr>
          <w:color w:val="000000" w:themeColor="text1"/>
        </w:rPr>
        <w:t>ẩ</w:t>
      </w:r>
      <w:r w:rsidRPr="00A761F0">
        <w:rPr>
          <w:color w:val="000000" w:themeColor="text1"/>
        </w:rPr>
        <w:t>u:</w:t>
      </w:r>
    </w:p>
    <w:p w:rsidR="00E86CF7" w:rsidRDefault="00E94B2A">
      <w:r>
        <w:t>M</w:t>
      </w:r>
      <w:r>
        <w:t>ậ</w:t>
      </w:r>
      <w:r>
        <w:t>t kh</w:t>
      </w:r>
      <w:r>
        <w:t>ẩ</w:t>
      </w:r>
      <w:r>
        <w:t>u m</w:t>
      </w:r>
      <w:r>
        <w:t>ớ</w:t>
      </w:r>
      <w:r>
        <w:t>i ph</w:t>
      </w:r>
      <w:r>
        <w:t>ả</w:t>
      </w:r>
      <w:r>
        <w:t>i th</w:t>
      </w:r>
      <w:r>
        <w:t>ỏ</w:t>
      </w:r>
      <w:r>
        <w:t>a mãn các yêu c</w:t>
      </w:r>
      <w:r>
        <w:t>ầ</w:t>
      </w:r>
      <w:r>
        <w:t>u:</w:t>
      </w:r>
      <w:r>
        <w:br/>
        <w:t>- Đ</w:t>
      </w:r>
      <w:r>
        <w:t>ộ</w:t>
      </w:r>
      <w:r>
        <w:t xml:space="preserve"> dài t</w:t>
      </w:r>
      <w:r>
        <w:t>ố</w:t>
      </w:r>
      <w:r>
        <w:t>i thi</w:t>
      </w:r>
      <w:r>
        <w:t>ể</w:t>
      </w:r>
      <w:r>
        <w:t>u 12 ký t</w:t>
      </w:r>
      <w:r>
        <w:t>ự</w:t>
      </w:r>
      <w:r>
        <w:t>.</w:t>
      </w:r>
      <w:r>
        <w:br/>
        <w:t>- Bao g</w:t>
      </w:r>
      <w:r>
        <w:t>ồ</w:t>
      </w:r>
      <w:r>
        <w:t>m ch</w:t>
      </w:r>
      <w:r>
        <w:t>ữ</w:t>
      </w:r>
      <w:r>
        <w:t xml:space="preserve"> hoa, ch</w:t>
      </w:r>
      <w:r>
        <w:t>ữ</w:t>
      </w:r>
      <w:r>
        <w:t xml:space="preserve"> thư</w:t>
      </w:r>
      <w:r>
        <w:t>ờ</w:t>
      </w:r>
      <w:r>
        <w:t>ng, s</w:t>
      </w:r>
      <w:r>
        <w:t>ố</w:t>
      </w:r>
      <w:r>
        <w:t xml:space="preserve"> và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t.</w:t>
      </w:r>
      <w:r>
        <w:br/>
        <w:t>- D</w:t>
      </w:r>
      <w:r>
        <w:t>ễ</w:t>
      </w:r>
      <w:r>
        <w:t xml:space="preserve"> nh</w:t>
      </w:r>
      <w:r>
        <w:t>ớ</w:t>
      </w:r>
      <w:r>
        <w:t xml:space="preserve"> b</w:t>
      </w:r>
      <w:r>
        <w:t>ằ</w:t>
      </w:r>
      <w:r>
        <w:t>ng cách d</w:t>
      </w:r>
      <w:r>
        <w:t>ự</w:t>
      </w:r>
      <w:r>
        <w:t>a vào câu quen thu</w:t>
      </w:r>
      <w:r>
        <w:t>ộ</w:t>
      </w:r>
      <w:r>
        <w:t>c, vi</w:t>
      </w:r>
      <w:r>
        <w:t>ế</w:t>
      </w:r>
      <w:r>
        <w:t>t t</w:t>
      </w:r>
      <w:r>
        <w:t>ắ</w:t>
      </w:r>
      <w:r>
        <w:t>t ho</w:t>
      </w:r>
      <w:r>
        <w:t>ặ</w:t>
      </w:r>
      <w:r>
        <w:t>c thay th</w:t>
      </w:r>
      <w:r>
        <w:t>ế</w:t>
      </w:r>
      <w:r>
        <w:t xml:space="preserve"> ký t</w:t>
      </w:r>
      <w:r>
        <w:t>ự</w:t>
      </w:r>
      <w:r>
        <w:t>.</w:t>
      </w:r>
    </w:p>
    <w:p w:rsidR="00E86CF7" w:rsidRPr="00A761F0" w:rsidRDefault="00E94B2A">
      <w:pPr>
        <w:pStyle w:val="Heading1"/>
        <w:rPr>
          <w:color w:val="000000" w:themeColor="text1"/>
        </w:rPr>
      </w:pPr>
      <w:r w:rsidRPr="00A761F0">
        <w:rPr>
          <w:color w:val="000000" w:themeColor="text1"/>
        </w:rPr>
        <w:t>2. Ví</w:t>
      </w:r>
      <w:r w:rsidRPr="00A761F0">
        <w:rPr>
          <w:color w:val="000000" w:themeColor="text1"/>
        </w:rPr>
        <w:t xml:space="preserve"> d</w:t>
      </w:r>
      <w:r w:rsidRPr="00A761F0">
        <w:rPr>
          <w:color w:val="000000" w:themeColor="text1"/>
        </w:rPr>
        <w:t>ụ</w:t>
      </w:r>
      <w:r w:rsidRPr="00A761F0">
        <w:rPr>
          <w:color w:val="000000" w:themeColor="text1"/>
        </w:rPr>
        <w:t xml:space="preserve"> m</w:t>
      </w:r>
      <w:r w:rsidRPr="00A761F0">
        <w:rPr>
          <w:color w:val="000000" w:themeColor="text1"/>
        </w:rPr>
        <w:t>ậ</w:t>
      </w:r>
      <w:r w:rsidRPr="00A761F0">
        <w:rPr>
          <w:color w:val="000000" w:themeColor="text1"/>
        </w:rPr>
        <w:t>t kh</w:t>
      </w:r>
      <w:r w:rsidRPr="00A761F0">
        <w:rPr>
          <w:color w:val="000000" w:themeColor="text1"/>
        </w:rPr>
        <w:t>ẩ</w:t>
      </w:r>
      <w:r w:rsidRPr="00A761F0">
        <w:rPr>
          <w:color w:val="000000" w:themeColor="text1"/>
        </w:rPr>
        <w:t>u và gi</w:t>
      </w:r>
      <w:r w:rsidRPr="00A761F0">
        <w:rPr>
          <w:color w:val="000000" w:themeColor="text1"/>
        </w:rPr>
        <w:t>ả</w:t>
      </w:r>
      <w:r w:rsidRPr="00A761F0">
        <w:rPr>
          <w:color w:val="000000" w:themeColor="text1"/>
        </w:rPr>
        <w:t>i thích: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E86CF7">
        <w:tc>
          <w:tcPr>
            <w:tcW w:w="2880" w:type="dxa"/>
          </w:tcPr>
          <w:p w:rsidR="00E86CF7" w:rsidRDefault="00E94B2A"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p>
        </w:tc>
        <w:tc>
          <w:tcPr>
            <w:tcW w:w="2880" w:type="dxa"/>
          </w:tcPr>
          <w:p w:rsidR="00E86CF7" w:rsidRDefault="00E94B2A">
            <w:r>
              <w:t>Cách nghĩ ra / d</w:t>
            </w:r>
            <w:r>
              <w:t>ễ</w:t>
            </w:r>
            <w:r>
              <w:t xml:space="preserve"> nh</w:t>
            </w:r>
            <w:r>
              <w:t>ớ</w:t>
            </w:r>
          </w:p>
        </w:tc>
        <w:tc>
          <w:tcPr>
            <w:tcW w:w="2880" w:type="dxa"/>
          </w:tcPr>
          <w:p w:rsidR="00E86CF7" w:rsidRDefault="00E94B2A">
            <w:r>
              <w:t>T</w:t>
            </w:r>
            <w:r>
              <w:t>ạ</w:t>
            </w:r>
            <w:r>
              <w:t>i sao m</w:t>
            </w:r>
            <w:r>
              <w:t>ạ</w:t>
            </w:r>
            <w:r>
              <w:t>nh</w:t>
            </w:r>
          </w:p>
        </w:tc>
      </w:tr>
      <w:tr w:rsidR="00E86CF7">
        <w:tc>
          <w:tcPr>
            <w:tcW w:w="2880" w:type="dxa"/>
          </w:tcPr>
          <w:p w:rsidR="00E86CF7" w:rsidRDefault="00E94B2A">
            <w:r>
              <w:t>T0iTh1chC@f3!2025</w:t>
            </w:r>
          </w:p>
        </w:tc>
        <w:tc>
          <w:tcPr>
            <w:tcW w:w="2880" w:type="dxa"/>
          </w:tcPr>
          <w:p w:rsidR="00E86CF7" w:rsidRDefault="00E94B2A">
            <w:r>
              <w:t>D</w:t>
            </w:r>
            <w:r>
              <w:t>ự</w:t>
            </w:r>
            <w:r>
              <w:t>a vào câu 'Tôi thích cafe 2025', thay ch</w:t>
            </w:r>
            <w:r>
              <w:t>ữ</w:t>
            </w:r>
            <w:r>
              <w:t xml:space="preserve"> 'i' b</w:t>
            </w:r>
            <w:r>
              <w:t>ằ</w:t>
            </w:r>
            <w:r>
              <w:t>ng s</w:t>
            </w:r>
            <w:r>
              <w:t>ố</w:t>
            </w:r>
            <w:r>
              <w:t xml:space="preserve"> '1', 'a' b</w:t>
            </w:r>
            <w:r>
              <w:t>ằ</w:t>
            </w:r>
            <w:r>
              <w:t>ng '@', thêm '!'</w:t>
            </w:r>
          </w:p>
        </w:tc>
        <w:tc>
          <w:tcPr>
            <w:tcW w:w="2880" w:type="dxa"/>
          </w:tcPr>
          <w:p w:rsidR="00E86CF7" w:rsidRDefault="00E94B2A">
            <w:r>
              <w:t>K</w:t>
            </w:r>
            <w:r>
              <w:t>ế</w:t>
            </w:r>
            <w:r>
              <w:t>t h</w:t>
            </w:r>
            <w:r>
              <w:t>ợ</w:t>
            </w:r>
            <w:r>
              <w:t>p ch</w:t>
            </w:r>
            <w:r>
              <w:t>ữ</w:t>
            </w:r>
            <w:r>
              <w:t xml:space="preserve"> hoa, ch</w:t>
            </w:r>
            <w:r>
              <w:t>ữ</w:t>
            </w:r>
            <w:r>
              <w:t xml:space="preserve"> thư</w:t>
            </w:r>
            <w:r>
              <w:t>ờ</w:t>
            </w:r>
            <w:r>
              <w:t>ng, s</w:t>
            </w:r>
            <w:r>
              <w:t>ố</w:t>
            </w:r>
            <w:r>
              <w:t xml:space="preserve"> và ký t</w:t>
            </w:r>
            <w:r>
              <w:t>ự</w:t>
            </w:r>
            <w:r>
              <w:t xml:space="preserve"> đ</w:t>
            </w:r>
            <w:r>
              <w:t>ặ</w:t>
            </w:r>
            <w:r>
              <w:t>c bi</w:t>
            </w:r>
            <w:r>
              <w:t>ệ</w:t>
            </w:r>
            <w:r>
              <w:t>t, đ</w:t>
            </w:r>
            <w:r>
              <w:t>ộ</w:t>
            </w:r>
            <w:r>
              <w:t xml:space="preserve"> dài &gt;12</w:t>
            </w:r>
          </w:p>
        </w:tc>
      </w:tr>
      <w:tr w:rsidR="00E86CF7">
        <w:tc>
          <w:tcPr>
            <w:tcW w:w="2880" w:type="dxa"/>
          </w:tcPr>
          <w:p w:rsidR="00E86CF7" w:rsidRDefault="00E94B2A">
            <w:r>
              <w:t>H3nNg@ySinh$2002</w:t>
            </w:r>
          </w:p>
        </w:tc>
        <w:tc>
          <w:tcPr>
            <w:tcW w:w="2880" w:type="dxa"/>
          </w:tcPr>
          <w:p w:rsidR="00E86CF7" w:rsidRDefault="00E94B2A">
            <w:r>
              <w:t>D</w:t>
            </w:r>
            <w:r>
              <w:t>ự</w:t>
            </w:r>
            <w:r>
              <w:t>a vào 'H</w:t>
            </w:r>
            <w:r>
              <w:t>ẹ</w:t>
            </w:r>
            <w:r>
              <w:t>n ngày sinh 2002', thay 'a' b</w:t>
            </w:r>
            <w:r>
              <w:t>ằ</w:t>
            </w:r>
            <w:r>
              <w:t>ng '@', 'i' b</w:t>
            </w:r>
            <w:r>
              <w:t>ằ</w:t>
            </w:r>
            <w:r>
              <w:t>ng '1', thêm '$'</w:t>
            </w:r>
            <w:bookmarkStart w:id="0" w:name="_GoBack"/>
            <w:bookmarkEnd w:id="0"/>
          </w:p>
        </w:tc>
        <w:tc>
          <w:tcPr>
            <w:tcW w:w="2880" w:type="dxa"/>
          </w:tcPr>
          <w:p w:rsidR="00E86CF7" w:rsidRDefault="00E94B2A">
            <w:r>
              <w:t>Đ</w:t>
            </w:r>
            <w:r>
              <w:t>ộ</w:t>
            </w:r>
            <w:r>
              <w:t xml:space="preserve"> dài đ</w:t>
            </w:r>
            <w:r>
              <w:t>ủ</w:t>
            </w:r>
            <w:r>
              <w:t xml:space="preserve"> l</w:t>
            </w:r>
            <w:r>
              <w:t>ớ</w:t>
            </w:r>
            <w:r>
              <w:t>n, ch</w:t>
            </w:r>
            <w:r>
              <w:t>ứ</w:t>
            </w:r>
            <w:r>
              <w:t>a ch</w:t>
            </w:r>
            <w:r>
              <w:t>ữ</w:t>
            </w:r>
            <w:r>
              <w:t xml:space="preserve"> hoa, ch</w:t>
            </w:r>
            <w:r>
              <w:t>ữ</w:t>
            </w:r>
            <w:r>
              <w:t xml:space="preserve"> thư</w:t>
            </w:r>
            <w:r>
              <w:t>ờ</w:t>
            </w:r>
            <w:r>
              <w:t>ng, s</w:t>
            </w:r>
            <w:r>
              <w:t>ố</w:t>
            </w:r>
            <w:r>
              <w:t xml:space="preserve"> và ký t</w:t>
            </w:r>
            <w:r>
              <w:t>ự</w:t>
            </w:r>
            <w:r>
              <w:t xml:space="preserve"> đ</w:t>
            </w:r>
            <w:r>
              <w:t>ặ</w:t>
            </w:r>
            <w:r>
              <w:t>c bi</w:t>
            </w:r>
            <w:r>
              <w:t>ệ</w:t>
            </w:r>
            <w:r>
              <w:t>t, d</w:t>
            </w:r>
            <w:r>
              <w:t>ễ</w:t>
            </w:r>
            <w:r>
              <w:t xml:space="preserve"> nh</w:t>
            </w:r>
            <w:r>
              <w:t>ớ</w:t>
            </w:r>
            <w:r>
              <w:t xml:space="preserve"> theo thông tin cá nhân nhưng không quá ph</w:t>
            </w:r>
            <w:r>
              <w:t>ổ</w:t>
            </w:r>
            <w:r>
              <w:t xml:space="preserve"> bi</w:t>
            </w:r>
            <w:r>
              <w:t>ế</w:t>
            </w:r>
            <w:r>
              <w:t>n</w:t>
            </w:r>
          </w:p>
        </w:tc>
      </w:tr>
    </w:tbl>
    <w:p w:rsidR="00E94B2A" w:rsidRDefault="00E94B2A"/>
    <w:sectPr w:rsidR="00E94B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5D79"/>
    <w:rsid w:val="00A761F0"/>
    <w:rsid w:val="00AA1D8D"/>
    <w:rsid w:val="00B47730"/>
    <w:rsid w:val="00CB0664"/>
    <w:rsid w:val="00E86CF7"/>
    <w:rsid w:val="00E94B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FF501"/>
  <w14:defaultImageDpi w14:val="300"/>
  <w15:docId w15:val="{D09029C6-B1D8-4ED7-B984-0B63429B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57E733-2EB0-468D-909F-260B193F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2025-10-06T07:25:00Z</dcterms:created>
  <dcterms:modified xsi:type="dcterms:W3CDTF">2025-10-06T07:25:00Z</dcterms:modified>
  <cp:category/>
</cp:coreProperties>
</file>