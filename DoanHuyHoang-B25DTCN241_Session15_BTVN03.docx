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B05" w:rsidRPr="001D6B05" w:rsidRDefault="001D6B05">
      <w:pPr>
        <w:pStyle w:val="Heading1"/>
        <w:rPr>
          <w:color w:val="FF0000"/>
          <w:sz w:val="48"/>
          <w:szCs w:val="48"/>
        </w:rPr>
      </w:pPr>
      <w:r>
        <w:rPr>
          <w:sz w:val="48"/>
          <w:szCs w:val="48"/>
        </w:rPr>
        <w:t xml:space="preserve">         </w:t>
      </w:r>
      <w:r w:rsidRPr="001D6B05">
        <w:rPr>
          <w:color w:val="FF0000"/>
          <w:sz w:val="48"/>
          <w:szCs w:val="48"/>
        </w:rPr>
        <w:t>Đánh giá và tạo mật khẩu an toàn</w:t>
      </w:r>
    </w:p>
    <w:p w:rsidR="007F3B18" w:rsidRPr="001D6B05" w:rsidRDefault="001D6B05">
      <w:pPr>
        <w:pStyle w:val="Heading1"/>
        <w:rPr>
          <w:color w:val="000000" w:themeColor="text1"/>
        </w:rPr>
      </w:pPr>
      <w:r w:rsidRPr="001D6B05">
        <w:rPr>
          <w:color w:val="000000" w:themeColor="text1"/>
        </w:rPr>
        <w:t>1. Gi</w:t>
      </w:r>
      <w:r w:rsidRPr="001D6B05">
        <w:rPr>
          <w:color w:val="000000" w:themeColor="text1"/>
        </w:rPr>
        <w:t>ả</w:t>
      </w:r>
      <w:r w:rsidRPr="001D6B05">
        <w:rPr>
          <w:color w:val="000000" w:themeColor="text1"/>
        </w:rPr>
        <w:t>i thích m</w:t>
      </w:r>
      <w:r w:rsidRPr="001D6B05">
        <w:rPr>
          <w:color w:val="000000" w:themeColor="text1"/>
        </w:rPr>
        <w:t>ậ</w:t>
      </w:r>
      <w:r w:rsidRPr="001D6B05">
        <w:rPr>
          <w:color w:val="000000" w:themeColor="text1"/>
        </w:rPr>
        <w:t>t kh</w:t>
      </w:r>
      <w:r w:rsidRPr="001D6B05">
        <w:rPr>
          <w:color w:val="000000" w:themeColor="text1"/>
        </w:rPr>
        <w:t>ẩ</w:t>
      </w:r>
      <w:r w:rsidRPr="001D6B05">
        <w:rPr>
          <w:color w:val="000000" w:themeColor="text1"/>
        </w:rPr>
        <w:t>u m</w:t>
      </w:r>
      <w:r w:rsidRPr="001D6B05">
        <w:rPr>
          <w:color w:val="000000" w:themeColor="text1"/>
        </w:rPr>
        <w:t>ạ</w:t>
      </w:r>
      <w:r w:rsidRPr="001D6B05">
        <w:rPr>
          <w:color w:val="000000" w:themeColor="text1"/>
        </w:rPr>
        <w:t>nh:</w:t>
      </w:r>
    </w:p>
    <w:p w:rsidR="007F3B18" w:rsidRDefault="001D6B05">
      <w:r>
        <w:t>M</w:t>
      </w:r>
      <w:r>
        <w:t>ậ</w:t>
      </w:r>
      <w:r>
        <w:t>t kh</w:t>
      </w:r>
      <w:r>
        <w:t>ẩ</w:t>
      </w:r>
      <w:r>
        <w:t>u m</w:t>
      </w:r>
      <w:r>
        <w:t>ạ</w:t>
      </w:r>
      <w:r>
        <w:t>nh là m</w:t>
      </w:r>
      <w:r>
        <w:t>ậ</w:t>
      </w:r>
      <w:r>
        <w:t>t kh</w:t>
      </w:r>
      <w:r>
        <w:t>ẩ</w:t>
      </w:r>
      <w:r>
        <w:t>u khó đoán, k</w:t>
      </w:r>
      <w:r>
        <w:t>ế</w:t>
      </w:r>
      <w:r>
        <w:t>t h</w:t>
      </w:r>
      <w:r>
        <w:t>ợ</w:t>
      </w:r>
      <w:r>
        <w:t>p ch</w:t>
      </w:r>
      <w:r>
        <w:t>ữ</w:t>
      </w:r>
      <w:r>
        <w:t xml:space="preserve"> hoa, ch</w:t>
      </w:r>
      <w:r>
        <w:t>ữ</w:t>
      </w:r>
      <w:r>
        <w:t xml:space="preserve"> thư</w:t>
      </w:r>
      <w:r>
        <w:t>ờ</w:t>
      </w:r>
      <w:r>
        <w:t>ng, s</w:t>
      </w:r>
      <w:r>
        <w:t>ố</w:t>
      </w:r>
      <w:r>
        <w:t xml:space="preserve"> và 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t, có đ</w:t>
      </w:r>
      <w:r>
        <w:t>ộ</w:t>
      </w:r>
      <w:r>
        <w:t xml:space="preserve"> dài đ</w:t>
      </w:r>
      <w:r>
        <w:t>ủ</w:t>
      </w:r>
      <w:r>
        <w:t xml:space="preserve"> l</w:t>
      </w:r>
      <w:r>
        <w:t>ớ</w:t>
      </w:r>
      <w:r>
        <w:t>n đ</w:t>
      </w:r>
      <w:r>
        <w:t>ể</w:t>
      </w:r>
      <w:r>
        <w:t xml:space="preserve"> ch</w:t>
      </w:r>
      <w:r>
        <w:t>ố</w:t>
      </w:r>
      <w:r>
        <w:t>ng l</w:t>
      </w:r>
      <w:r>
        <w:t>ạ</w:t>
      </w:r>
      <w:r>
        <w:t>i các cu</w:t>
      </w:r>
      <w:r>
        <w:t>ộ</w:t>
      </w:r>
      <w:r>
        <w:t>c t</w:t>
      </w:r>
      <w:r>
        <w:t>ấ</w:t>
      </w:r>
      <w:r>
        <w:t>n công dò tìm. Nó giúp b</w:t>
      </w:r>
      <w:r>
        <w:t>ả</w:t>
      </w:r>
      <w:r>
        <w:t>o v</w:t>
      </w:r>
      <w:r>
        <w:t>ệ</w:t>
      </w:r>
      <w:r>
        <w:t xml:space="preserve"> thông tin cá nhân và tài kho</w:t>
      </w:r>
      <w:r>
        <w:t>ả</w:t>
      </w:r>
      <w:r>
        <w:t>n tr</w:t>
      </w:r>
      <w:r>
        <w:t>ự</w:t>
      </w:r>
      <w:r>
        <w:t>c</w:t>
      </w:r>
      <w:r>
        <w:t xml:space="preserve"> tuy</w:t>
      </w:r>
      <w:r>
        <w:t>ế</w:t>
      </w:r>
      <w:r>
        <w:t>n m</w:t>
      </w:r>
      <w:r>
        <w:t>ộ</w:t>
      </w:r>
      <w:r>
        <w:t>t cách an toàn.</w:t>
      </w:r>
    </w:p>
    <w:p w:rsidR="007F3B18" w:rsidRPr="001D6B05" w:rsidRDefault="001D6B05">
      <w:pPr>
        <w:pStyle w:val="Heading1"/>
        <w:rPr>
          <w:color w:val="000000" w:themeColor="text1"/>
        </w:rPr>
      </w:pPr>
      <w:r w:rsidRPr="001D6B05">
        <w:rPr>
          <w:color w:val="000000" w:themeColor="text1"/>
        </w:rPr>
        <w:t>2. Phân lo</w:t>
      </w:r>
      <w:r w:rsidRPr="001D6B05">
        <w:rPr>
          <w:color w:val="000000" w:themeColor="text1"/>
        </w:rPr>
        <w:t>ạ</w:t>
      </w:r>
      <w:r w:rsidRPr="001D6B05">
        <w:rPr>
          <w:color w:val="000000" w:themeColor="text1"/>
        </w:rPr>
        <w:t>i m</w:t>
      </w:r>
      <w:r w:rsidRPr="001D6B05">
        <w:rPr>
          <w:color w:val="000000" w:themeColor="text1"/>
        </w:rPr>
        <w:t>ậ</w:t>
      </w:r>
      <w:r w:rsidRPr="001D6B05">
        <w:rPr>
          <w:color w:val="000000" w:themeColor="text1"/>
        </w:rPr>
        <w:t>t kh</w:t>
      </w:r>
      <w:r w:rsidRPr="001D6B05">
        <w:rPr>
          <w:color w:val="000000" w:themeColor="text1"/>
        </w:rPr>
        <w:t>ẩ</w:t>
      </w:r>
      <w:r w:rsidRPr="001D6B05">
        <w:rPr>
          <w:color w:val="000000" w:themeColor="text1"/>
        </w:rPr>
        <w:t>u và gi</w:t>
      </w:r>
      <w:r w:rsidRPr="001D6B05">
        <w:rPr>
          <w:color w:val="000000" w:themeColor="text1"/>
        </w:rPr>
        <w:t>ả</w:t>
      </w:r>
      <w:r w:rsidRPr="001D6B05">
        <w:rPr>
          <w:color w:val="000000" w:themeColor="text1"/>
        </w:rPr>
        <w:t>i thích: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7F3B18">
        <w:tc>
          <w:tcPr>
            <w:tcW w:w="2880" w:type="dxa"/>
          </w:tcPr>
          <w:p w:rsidR="007F3B18" w:rsidRDefault="001D6B05">
            <w:r>
              <w:t>M</w:t>
            </w:r>
            <w:r>
              <w:t>ậ</w:t>
            </w:r>
            <w:r>
              <w:t>t kh</w:t>
            </w:r>
            <w:r>
              <w:t>ẩ</w:t>
            </w:r>
            <w:r>
              <w:t>u</w:t>
            </w:r>
          </w:p>
        </w:tc>
        <w:tc>
          <w:tcPr>
            <w:tcW w:w="2880" w:type="dxa"/>
          </w:tcPr>
          <w:p w:rsidR="007F3B18" w:rsidRDefault="001D6B05">
            <w:r>
              <w:t>Nhóm</w:t>
            </w:r>
          </w:p>
        </w:tc>
        <w:tc>
          <w:tcPr>
            <w:tcW w:w="2880" w:type="dxa"/>
          </w:tcPr>
          <w:p w:rsidR="007F3B18" w:rsidRDefault="001D6B05">
            <w:r>
              <w:t>Gi</w:t>
            </w:r>
            <w:r>
              <w:t>ả</w:t>
            </w:r>
            <w:r>
              <w:t>i thích ng</w:t>
            </w:r>
            <w:r>
              <w:t>ắ</w:t>
            </w:r>
            <w:r>
              <w:t>n g</w:t>
            </w:r>
            <w:r>
              <w:t>ọ</w:t>
            </w:r>
            <w:r>
              <w:t>n</w:t>
            </w:r>
          </w:p>
        </w:tc>
      </w:tr>
      <w:tr w:rsidR="007F3B18">
        <w:tc>
          <w:tcPr>
            <w:tcW w:w="2880" w:type="dxa"/>
          </w:tcPr>
          <w:p w:rsidR="007F3B18" w:rsidRDefault="001D6B05">
            <w:r>
              <w:t>123456</w:t>
            </w:r>
          </w:p>
        </w:tc>
        <w:tc>
          <w:tcPr>
            <w:tcW w:w="2880" w:type="dxa"/>
          </w:tcPr>
          <w:p w:rsidR="007F3B18" w:rsidRDefault="001D6B05">
            <w:r>
              <w:t>Y</w:t>
            </w:r>
            <w:r>
              <w:t>ế</w:t>
            </w:r>
            <w:r>
              <w:t>u</w:t>
            </w:r>
          </w:p>
        </w:tc>
        <w:tc>
          <w:tcPr>
            <w:tcW w:w="2880" w:type="dxa"/>
          </w:tcPr>
          <w:p w:rsidR="007F3B18" w:rsidRDefault="001D6B05">
            <w:r>
              <w:t>Quá ng</w:t>
            </w:r>
            <w:r>
              <w:t>ắ</w:t>
            </w:r>
            <w:r>
              <w:t>n, ch</w:t>
            </w:r>
            <w:r>
              <w:t>ỉ</w:t>
            </w:r>
            <w:r>
              <w:t xml:space="preserve"> g</w:t>
            </w:r>
            <w:r>
              <w:t>ồ</w:t>
            </w:r>
            <w:r>
              <w:t>m s</w:t>
            </w:r>
            <w:r>
              <w:t>ố</w:t>
            </w:r>
            <w:r>
              <w:t xml:space="preserve"> li</w:t>
            </w:r>
            <w:r>
              <w:t>ề</w:t>
            </w:r>
            <w:r>
              <w:t>n k</w:t>
            </w:r>
            <w:r>
              <w:t>ề</w:t>
            </w:r>
            <w:r>
              <w:t xml:space="preserve"> d</w:t>
            </w:r>
            <w:r>
              <w:t>ễ</w:t>
            </w:r>
            <w:r>
              <w:t xml:space="preserve"> đoán.</w:t>
            </w:r>
          </w:p>
        </w:tc>
      </w:tr>
      <w:tr w:rsidR="007F3B18">
        <w:tc>
          <w:tcPr>
            <w:tcW w:w="2880" w:type="dxa"/>
          </w:tcPr>
          <w:p w:rsidR="007F3B18" w:rsidRDefault="001D6B05">
            <w:r>
              <w:t>ngaysinh2002</w:t>
            </w:r>
          </w:p>
        </w:tc>
        <w:tc>
          <w:tcPr>
            <w:tcW w:w="2880" w:type="dxa"/>
          </w:tcPr>
          <w:p w:rsidR="007F3B18" w:rsidRDefault="001D6B05">
            <w:r>
              <w:t>Y</w:t>
            </w:r>
            <w:r>
              <w:t>ế</w:t>
            </w:r>
            <w:r>
              <w:t>u</w:t>
            </w:r>
          </w:p>
        </w:tc>
        <w:tc>
          <w:tcPr>
            <w:tcW w:w="2880" w:type="dxa"/>
          </w:tcPr>
          <w:p w:rsidR="007F3B18" w:rsidRDefault="001D6B05">
            <w:r>
              <w:t>D</w:t>
            </w:r>
            <w:r>
              <w:t>ễ</w:t>
            </w:r>
            <w:r>
              <w:t xml:space="preserve"> đoán vì ch</w:t>
            </w:r>
            <w:r>
              <w:t>ứ</w:t>
            </w:r>
            <w:r>
              <w:t>a ngày sinh, không k</w:t>
            </w:r>
            <w:r>
              <w:t>ế</w:t>
            </w:r>
            <w:r>
              <w:t>t h</w:t>
            </w:r>
            <w:r>
              <w:t>ợ</w:t>
            </w:r>
            <w:r>
              <w:t>p ký t</w:t>
            </w:r>
            <w:r>
              <w:t>ự</w:t>
            </w:r>
            <w:r>
              <w:t xml:space="preserve"> đ</w:t>
            </w:r>
            <w:r>
              <w:t>ặ</w:t>
            </w:r>
            <w:r>
              <w:t>c bi</w:t>
            </w:r>
            <w:r>
              <w:t>ệ</w:t>
            </w:r>
            <w:r>
              <w:t>t hay ch</w:t>
            </w:r>
            <w:r>
              <w:t>ữ</w:t>
            </w:r>
            <w:r>
              <w:t xml:space="preserve"> hoa.</w:t>
            </w:r>
          </w:p>
        </w:tc>
      </w:tr>
      <w:tr w:rsidR="007F3B18">
        <w:tc>
          <w:tcPr>
            <w:tcW w:w="2880" w:type="dxa"/>
          </w:tcPr>
          <w:p w:rsidR="007F3B18" w:rsidRDefault="001D6B05">
            <w:r>
              <w:t>H0c$1nhG!0i</w:t>
            </w:r>
          </w:p>
        </w:tc>
        <w:tc>
          <w:tcPr>
            <w:tcW w:w="2880" w:type="dxa"/>
          </w:tcPr>
          <w:p w:rsidR="007F3B18" w:rsidRDefault="001D6B05">
            <w:r>
              <w:t>M</w:t>
            </w:r>
            <w:r>
              <w:t>ạ</w:t>
            </w:r>
            <w:r>
              <w:t>nh</w:t>
            </w:r>
          </w:p>
        </w:tc>
        <w:tc>
          <w:tcPr>
            <w:tcW w:w="2880" w:type="dxa"/>
          </w:tcPr>
          <w:p w:rsidR="007F3B18" w:rsidRDefault="001D6B05">
            <w:r>
              <w:t>K</w:t>
            </w:r>
            <w:r>
              <w:t>ế</w:t>
            </w:r>
            <w:r>
              <w:t>t h</w:t>
            </w:r>
            <w:r>
              <w:t>ợ</w:t>
            </w:r>
            <w:r>
              <w:t>p ch</w:t>
            </w:r>
            <w:r>
              <w:t>ữ</w:t>
            </w:r>
            <w:r>
              <w:t xml:space="preserve"> hoa, ch</w:t>
            </w:r>
            <w:r>
              <w:t>ữ</w:t>
            </w:r>
            <w:r>
              <w:t xml:space="preserve"> thư</w:t>
            </w:r>
            <w:r>
              <w:t>ờ</w:t>
            </w:r>
            <w:r>
              <w:t>ng, s</w:t>
            </w:r>
            <w:r>
              <w:t>ố</w:t>
            </w:r>
            <w:r>
              <w:t xml:space="preserve"> và ký t</w:t>
            </w:r>
            <w:r>
              <w:t>ự</w:t>
            </w:r>
            <w:r>
              <w:t xml:space="preserve"> đ</w:t>
            </w:r>
            <w:r>
              <w:t>ặ</w:t>
            </w:r>
            <w:r>
              <w:t>c bi</w:t>
            </w:r>
            <w:r>
              <w:t>ệ</w:t>
            </w:r>
            <w:r>
              <w:t>t, khó đoán.</w:t>
            </w:r>
          </w:p>
        </w:tc>
      </w:tr>
      <w:tr w:rsidR="007F3B18">
        <w:tc>
          <w:tcPr>
            <w:tcW w:w="2880" w:type="dxa"/>
          </w:tcPr>
          <w:p w:rsidR="007F3B18" w:rsidRDefault="001D6B05">
            <w:r>
              <w:t>password</w:t>
            </w:r>
          </w:p>
        </w:tc>
        <w:tc>
          <w:tcPr>
            <w:tcW w:w="2880" w:type="dxa"/>
          </w:tcPr>
          <w:p w:rsidR="007F3B18" w:rsidRDefault="001D6B05">
            <w:r>
              <w:t>Y</w:t>
            </w:r>
            <w:r>
              <w:t>ế</w:t>
            </w:r>
            <w:r>
              <w:t>u</w:t>
            </w:r>
          </w:p>
        </w:tc>
        <w:tc>
          <w:tcPr>
            <w:tcW w:w="2880" w:type="dxa"/>
          </w:tcPr>
          <w:p w:rsidR="007F3B18" w:rsidRDefault="001D6B05">
            <w:r>
              <w:t>Quá ph</w:t>
            </w:r>
            <w:r>
              <w:t>ổ</w:t>
            </w:r>
            <w:r>
              <w:t xml:space="preserve"> bi</w:t>
            </w:r>
            <w:r>
              <w:t>ế</w:t>
            </w:r>
            <w:r>
              <w:t>n và d</w:t>
            </w:r>
            <w:r>
              <w:t>ễ</w:t>
            </w:r>
            <w:r>
              <w:t xml:space="preserve"> đoán, không có s</w:t>
            </w:r>
            <w:r>
              <w:t>ố</w:t>
            </w:r>
            <w:r>
              <w:t xml:space="preserve"> hay ký t</w:t>
            </w:r>
            <w:r>
              <w:t>ự</w:t>
            </w:r>
            <w:r>
              <w:t xml:space="preserve"> đ</w:t>
            </w:r>
            <w:r>
              <w:t>ặ</w:t>
            </w:r>
            <w:r>
              <w:t>c bi</w:t>
            </w:r>
            <w:r>
              <w:t>ệ</w:t>
            </w:r>
            <w:r>
              <w:t>t.</w:t>
            </w:r>
          </w:p>
        </w:tc>
      </w:tr>
    </w:tbl>
    <w:p w:rsidR="007F3B18" w:rsidRPr="001D6B05" w:rsidRDefault="001D6B05">
      <w:pPr>
        <w:pStyle w:val="Heading1"/>
        <w:rPr>
          <w:color w:val="000000" w:themeColor="text1"/>
        </w:rPr>
      </w:pPr>
      <w:bookmarkStart w:id="0" w:name="_GoBack"/>
      <w:r w:rsidRPr="001D6B05">
        <w:rPr>
          <w:color w:val="000000" w:themeColor="text1"/>
        </w:rPr>
        <w:t>3. 3 nguyên t</w:t>
      </w:r>
      <w:r w:rsidRPr="001D6B05">
        <w:rPr>
          <w:color w:val="000000" w:themeColor="text1"/>
        </w:rPr>
        <w:t>ắ</w:t>
      </w:r>
      <w:r w:rsidRPr="001D6B05">
        <w:rPr>
          <w:color w:val="000000" w:themeColor="text1"/>
        </w:rPr>
        <w:t>c t</w:t>
      </w:r>
      <w:r w:rsidRPr="001D6B05">
        <w:rPr>
          <w:color w:val="000000" w:themeColor="text1"/>
        </w:rPr>
        <w:t>ạ</w:t>
      </w:r>
      <w:r w:rsidRPr="001D6B05">
        <w:rPr>
          <w:color w:val="000000" w:themeColor="text1"/>
        </w:rPr>
        <w:t>o m</w:t>
      </w:r>
      <w:r w:rsidRPr="001D6B05">
        <w:rPr>
          <w:color w:val="000000" w:themeColor="text1"/>
        </w:rPr>
        <w:t>ậ</w:t>
      </w:r>
      <w:r w:rsidRPr="001D6B05">
        <w:rPr>
          <w:color w:val="000000" w:themeColor="text1"/>
        </w:rPr>
        <w:t>t kh</w:t>
      </w:r>
      <w:r w:rsidRPr="001D6B05">
        <w:rPr>
          <w:color w:val="000000" w:themeColor="text1"/>
        </w:rPr>
        <w:t>ẩ</w:t>
      </w:r>
      <w:r w:rsidRPr="001D6B05">
        <w:rPr>
          <w:color w:val="000000" w:themeColor="text1"/>
        </w:rPr>
        <w:t>u an toàn:</w:t>
      </w:r>
    </w:p>
    <w:bookmarkEnd w:id="0"/>
    <w:p w:rsidR="007F3B18" w:rsidRDefault="001D6B05">
      <w:r>
        <w:t>1. K</w:t>
      </w:r>
      <w:r>
        <w:t>ế</w:t>
      </w:r>
      <w:r>
        <w:t>t h</w:t>
      </w:r>
      <w:r>
        <w:t>ợ</w:t>
      </w:r>
      <w:r>
        <w:t>p ch</w:t>
      </w:r>
      <w:r>
        <w:t>ữ</w:t>
      </w:r>
      <w:r>
        <w:t xml:space="preserve"> hoa, ch</w:t>
      </w:r>
      <w:r>
        <w:t>ữ</w:t>
      </w:r>
      <w:r>
        <w:t xml:space="preserve"> thư</w:t>
      </w:r>
      <w:r>
        <w:t>ờ</w:t>
      </w:r>
      <w:r>
        <w:t>ng, s</w:t>
      </w:r>
      <w:r>
        <w:t>ố</w:t>
      </w:r>
      <w:r>
        <w:t xml:space="preserve"> và ký t</w:t>
      </w:r>
      <w:r>
        <w:t>ự</w:t>
      </w:r>
      <w:r>
        <w:t xml:space="preserve"> đ</w:t>
      </w:r>
      <w:r>
        <w:t>ặ</w:t>
      </w:r>
      <w:r>
        <w:t>c bi</w:t>
      </w:r>
      <w:r>
        <w:t>ệ</w:t>
      </w:r>
      <w:r>
        <w:t>t.</w:t>
      </w:r>
    </w:p>
    <w:p w:rsidR="007F3B18" w:rsidRDefault="001D6B05">
      <w:r>
        <w:t>2. Tránh s</w:t>
      </w:r>
      <w:r>
        <w:t>ử</w:t>
      </w:r>
      <w:r>
        <w:t xml:space="preserve"> d</w:t>
      </w:r>
      <w:r>
        <w:t>ụ</w:t>
      </w:r>
      <w:r>
        <w:t xml:space="preserve">ng thông tin cá nhân </w:t>
      </w:r>
      <w:r>
        <w:t>ho</w:t>
      </w:r>
      <w:r>
        <w:t>ặ</w:t>
      </w:r>
      <w:r>
        <w:t>c t</w:t>
      </w:r>
      <w:r>
        <w:t>ừ</w:t>
      </w:r>
      <w:r>
        <w:t xml:space="preserve"> ph</w:t>
      </w:r>
      <w:r>
        <w:t>ổ</w:t>
      </w:r>
      <w:r>
        <w:t xml:space="preserve"> bi</w:t>
      </w:r>
      <w:r>
        <w:t>ế</w:t>
      </w:r>
      <w:r>
        <w:t>n.</w:t>
      </w:r>
    </w:p>
    <w:p w:rsidR="007F3B18" w:rsidRDefault="001D6B05">
      <w:r>
        <w:t>3. Đ</w:t>
      </w:r>
      <w:r>
        <w:t>ả</w:t>
      </w:r>
      <w:r>
        <w:t>m b</w:t>
      </w:r>
      <w:r>
        <w:t>ả</w:t>
      </w:r>
      <w:r>
        <w:t>o m</w:t>
      </w:r>
      <w:r>
        <w:t>ậ</w:t>
      </w:r>
      <w:r>
        <w:t>t kh</w:t>
      </w:r>
      <w:r>
        <w:t>ẩ</w:t>
      </w:r>
      <w:r>
        <w:t>u đ</w:t>
      </w:r>
      <w:r>
        <w:t>ủ</w:t>
      </w:r>
      <w:r>
        <w:t xml:space="preserve"> dài (ít nh</w:t>
      </w:r>
      <w:r>
        <w:t>ấ</w:t>
      </w:r>
      <w:r>
        <w:t>t 8–12 ký t</w:t>
      </w:r>
      <w:r>
        <w:t>ự</w:t>
      </w:r>
      <w:r>
        <w:t>).</w:t>
      </w:r>
    </w:p>
    <w:sectPr w:rsidR="007F3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6B05"/>
    <w:rsid w:val="0029639D"/>
    <w:rsid w:val="00326F90"/>
    <w:rsid w:val="007F3B18"/>
    <w:rsid w:val="00AA1D8D"/>
    <w:rsid w:val="00B47730"/>
    <w:rsid w:val="00CB0664"/>
    <w:rsid w:val="00D03E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728C1"/>
  <w14:defaultImageDpi w14:val="300"/>
  <w15:docId w15:val="{6C9FFFF3-B495-4F8D-A835-7D8454AE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D1AEC4-C33B-4659-9C36-8E7EC95B4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2025-10-06T07:23:00Z</dcterms:created>
  <dcterms:modified xsi:type="dcterms:W3CDTF">2025-10-06T07:23:00Z</dcterms:modified>
  <cp:category/>
</cp:coreProperties>
</file>