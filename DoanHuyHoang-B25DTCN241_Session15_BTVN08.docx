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8FF" w:rsidRPr="00B21A63" w:rsidRDefault="00B21A63" w:rsidP="00B21A63">
      <w:pPr>
        <w:pStyle w:val="Heading1"/>
        <w:jc w:val="center"/>
        <w:rPr>
          <w:sz w:val="48"/>
          <w:szCs w:val="48"/>
        </w:rPr>
      </w:pPr>
      <w:r w:rsidRPr="00B21A63">
        <w:rPr>
          <w:sz w:val="48"/>
          <w:szCs w:val="48"/>
        </w:rPr>
        <w:t>X</w:t>
      </w:r>
      <w:r w:rsidRPr="00B21A63">
        <w:rPr>
          <w:sz w:val="48"/>
          <w:szCs w:val="48"/>
        </w:rPr>
        <w:t>ử</w:t>
      </w:r>
      <w:r w:rsidRPr="00B21A63">
        <w:rPr>
          <w:sz w:val="48"/>
          <w:szCs w:val="48"/>
        </w:rPr>
        <w:t xml:space="preserve"> lý khi máy tính có d</w:t>
      </w:r>
      <w:r w:rsidRPr="00B21A63">
        <w:rPr>
          <w:sz w:val="48"/>
          <w:szCs w:val="48"/>
        </w:rPr>
        <w:t>ấ</w:t>
      </w:r>
      <w:r w:rsidRPr="00B21A63">
        <w:rPr>
          <w:sz w:val="48"/>
          <w:szCs w:val="48"/>
        </w:rPr>
        <w:t>u hi</w:t>
      </w:r>
      <w:r w:rsidRPr="00B21A63">
        <w:rPr>
          <w:sz w:val="48"/>
          <w:szCs w:val="48"/>
        </w:rPr>
        <w:t>ệ</w:t>
      </w:r>
      <w:r w:rsidRPr="00B21A63">
        <w:rPr>
          <w:sz w:val="48"/>
          <w:szCs w:val="48"/>
        </w:rPr>
        <w:t>u nhi</w:t>
      </w:r>
      <w:r w:rsidRPr="00B21A63">
        <w:rPr>
          <w:sz w:val="48"/>
          <w:szCs w:val="48"/>
        </w:rPr>
        <w:t>ễ</w:t>
      </w:r>
      <w:r w:rsidRPr="00B21A63">
        <w:rPr>
          <w:sz w:val="48"/>
          <w:szCs w:val="48"/>
        </w:rPr>
        <w:t>m ph</w:t>
      </w:r>
      <w:r w:rsidRPr="00B21A63">
        <w:rPr>
          <w:sz w:val="48"/>
          <w:szCs w:val="48"/>
        </w:rPr>
        <w:t>ầ</w:t>
      </w:r>
      <w:r w:rsidRPr="00B21A63">
        <w:rPr>
          <w:sz w:val="48"/>
          <w:szCs w:val="48"/>
        </w:rPr>
        <w:t>n m</w:t>
      </w:r>
      <w:r w:rsidRPr="00B21A63">
        <w:rPr>
          <w:sz w:val="48"/>
          <w:szCs w:val="48"/>
        </w:rPr>
        <w:t>ề</w:t>
      </w:r>
      <w:r w:rsidRPr="00B21A63">
        <w:rPr>
          <w:sz w:val="48"/>
          <w:szCs w:val="48"/>
        </w:rPr>
        <w:t>m đ</w:t>
      </w:r>
      <w:r w:rsidRPr="00B21A63">
        <w:rPr>
          <w:sz w:val="48"/>
          <w:szCs w:val="48"/>
        </w:rPr>
        <w:t>ộ</w:t>
      </w:r>
      <w:r w:rsidRPr="00B21A63">
        <w:rPr>
          <w:sz w:val="48"/>
          <w:szCs w:val="48"/>
        </w:rPr>
        <w:t>c h</w:t>
      </w:r>
      <w:r w:rsidRPr="00B21A63">
        <w:rPr>
          <w:sz w:val="48"/>
          <w:szCs w:val="48"/>
        </w:rPr>
        <w:t>ạ</w:t>
      </w:r>
      <w:r w:rsidRPr="00B21A63">
        <w:rPr>
          <w:sz w:val="48"/>
          <w:szCs w:val="48"/>
        </w:rPr>
        <w:t>i</w:t>
      </w:r>
    </w:p>
    <w:p w:rsidR="004A48FF" w:rsidRPr="00B21A63" w:rsidRDefault="00B21A63">
      <w:pPr>
        <w:rPr>
          <w:color w:val="000000" w:themeColor="text1"/>
        </w:rPr>
      </w:pPr>
      <w:r>
        <w:t>Máy tính xu</w:t>
      </w:r>
      <w:r>
        <w:t>ấ</w:t>
      </w:r>
      <w:r>
        <w:t>t hi</w:t>
      </w:r>
      <w:r>
        <w:t>ệ</w:t>
      </w:r>
      <w:r>
        <w:t>n các hi</w:t>
      </w:r>
      <w:r>
        <w:t>ệ</w:t>
      </w:r>
      <w:r>
        <w:t>n tư</w:t>
      </w:r>
      <w:r>
        <w:t>ợ</w:t>
      </w:r>
      <w:r>
        <w:t>ng: ch</w:t>
      </w:r>
      <w:r>
        <w:t>ạ</w:t>
      </w:r>
      <w:r>
        <w:t>y ch</w:t>
      </w:r>
      <w:r>
        <w:t>ậ</w:t>
      </w:r>
      <w:r>
        <w:t>m b</w:t>
      </w:r>
      <w:r>
        <w:t>ấ</w:t>
      </w:r>
      <w:r>
        <w:t>t thư</w:t>
      </w:r>
      <w:r>
        <w:t>ờ</w:t>
      </w:r>
      <w:r>
        <w:t>ng, qu</w:t>
      </w:r>
      <w:r>
        <w:t>ạ</w:t>
      </w:r>
      <w:r>
        <w:t>t kêu to; xu</w:t>
      </w:r>
      <w:r>
        <w:t>ấ</w:t>
      </w:r>
      <w:r>
        <w:t>t hi</w:t>
      </w:r>
      <w:r>
        <w:t>ệ</w:t>
      </w:r>
      <w:r>
        <w:t>n nhi</w:t>
      </w:r>
      <w:r>
        <w:t>ề</w:t>
      </w:r>
      <w:r>
        <w:t>u c</w:t>
      </w:r>
      <w:r>
        <w:t>ử</w:t>
      </w:r>
      <w:r>
        <w:t>a s</w:t>
      </w:r>
      <w:r>
        <w:t>ổ</w:t>
      </w:r>
      <w:r>
        <w:t xml:space="preserve"> qu</w:t>
      </w:r>
      <w:r>
        <w:t>ả</w:t>
      </w:r>
      <w:r>
        <w:t>ng cáo l</w:t>
      </w:r>
      <w:r>
        <w:t>ạ</w:t>
      </w:r>
      <w:r>
        <w:t>; các file b</w:t>
      </w:r>
      <w:r>
        <w:t>ị</w:t>
      </w:r>
      <w:r>
        <w:t xml:space="preserve"> đ</w:t>
      </w:r>
      <w:r>
        <w:t>ổ</w:t>
      </w:r>
      <w:r>
        <w:t>i tên sang đuôi .locked; trình duy</w:t>
      </w:r>
      <w:r>
        <w:t>ệ</w:t>
      </w:r>
      <w:r>
        <w:t>t t</w:t>
      </w:r>
      <w:r>
        <w:t>ự</w:t>
      </w:r>
      <w:r>
        <w:t xml:space="preserve"> đ</w:t>
      </w:r>
      <w:r>
        <w:t>ộ</w:t>
      </w:r>
      <w:r>
        <w:t>ng m</w:t>
      </w:r>
      <w:r>
        <w:t>ở</w:t>
      </w:r>
      <w:r>
        <w:t xml:space="preserve"> tab l</w:t>
      </w:r>
      <w:r>
        <w:t>ạ</w:t>
      </w:r>
      <w:r>
        <w:t xml:space="preserve"> khi kh</w:t>
      </w:r>
      <w:r>
        <w:t>ở</w:t>
      </w:r>
      <w:r>
        <w:t>i đ</w:t>
      </w:r>
      <w:r>
        <w:t>ộ</w:t>
      </w:r>
      <w:r>
        <w:t>ng. Dư</w:t>
      </w:r>
      <w:r>
        <w:t>ớ</w:t>
      </w:r>
      <w:r>
        <w:t xml:space="preserve">i đây </w:t>
      </w:r>
      <w:r>
        <w:t>là phân lo</w:t>
      </w:r>
      <w:r>
        <w:t>ạ</w:t>
      </w:r>
      <w:r>
        <w:t>i các lo</w:t>
      </w:r>
      <w:r>
        <w:t>ạ</w:t>
      </w:r>
      <w:r>
        <w:t>i ph</w:t>
      </w:r>
      <w:r>
        <w:t>ầ</w:t>
      </w:r>
      <w:r>
        <w:t>n m</w:t>
      </w:r>
      <w:r>
        <w:t>ề</w:t>
      </w:r>
      <w:r>
        <w:t>m đ</w:t>
      </w:r>
      <w:r>
        <w:t>ộ</w:t>
      </w:r>
      <w:r>
        <w:t>c h</w:t>
      </w:r>
      <w:r>
        <w:t>ạ</w:t>
      </w:r>
      <w:r>
        <w:t>i có th</w:t>
      </w:r>
      <w:r>
        <w:t>ể</w:t>
      </w:r>
      <w:r>
        <w:t xml:space="preserve"> gây ra và các bi</w:t>
      </w:r>
      <w:r>
        <w:t>ệ</w:t>
      </w:r>
      <w:r>
        <w:t>n pháp x</w:t>
      </w:r>
      <w:r>
        <w:t>ử</w:t>
      </w:r>
      <w:r>
        <w:t xml:space="preserve"> lý ngay l</w:t>
      </w:r>
      <w:r>
        <w:t>ậ</w:t>
      </w:r>
      <w:r>
        <w:t>p t</w:t>
      </w:r>
      <w:r>
        <w:t>ứ</w:t>
      </w:r>
      <w:r>
        <w:t>c.</w:t>
      </w:r>
    </w:p>
    <w:p w:rsidR="004A48FF" w:rsidRPr="00B21A63" w:rsidRDefault="00B21A63">
      <w:pPr>
        <w:pStyle w:val="Heading2"/>
        <w:rPr>
          <w:color w:val="000000" w:themeColor="text1"/>
        </w:rPr>
      </w:pPr>
      <w:r w:rsidRPr="00B21A63">
        <w:rPr>
          <w:color w:val="000000" w:themeColor="text1"/>
        </w:rPr>
        <w:t>1. Ít nh</w:t>
      </w:r>
      <w:r w:rsidRPr="00B21A63">
        <w:rPr>
          <w:color w:val="000000" w:themeColor="text1"/>
        </w:rPr>
        <w:t>ấ</w:t>
      </w:r>
      <w:r w:rsidRPr="00B21A63">
        <w:rPr>
          <w:color w:val="000000" w:themeColor="text1"/>
        </w:rPr>
        <w:t>t 3 lo</w:t>
      </w:r>
      <w:r w:rsidRPr="00B21A63">
        <w:rPr>
          <w:color w:val="000000" w:themeColor="text1"/>
        </w:rPr>
        <w:t>ạ</w:t>
      </w:r>
      <w:r w:rsidRPr="00B21A63">
        <w:rPr>
          <w:color w:val="000000" w:themeColor="text1"/>
        </w:rPr>
        <w:t>i ph</w:t>
      </w:r>
      <w:r w:rsidRPr="00B21A63">
        <w:rPr>
          <w:color w:val="000000" w:themeColor="text1"/>
        </w:rPr>
        <w:t>ầ</w:t>
      </w:r>
      <w:r w:rsidRPr="00B21A63">
        <w:rPr>
          <w:color w:val="000000" w:themeColor="text1"/>
        </w:rPr>
        <w:t>n m</w:t>
      </w:r>
      <w:r w:rsidRPr="00B21A63">
        <w:rPr>
          <w:color w:val="000000" w:themeColor="text1"/>
        </w:rPr>
        <w:t>ề</w:t>
      </w:r>
      <w:r w:rsidRPr="00B21A63">
        <w:rPr>
          <w:color w:val="000000" w:themeColor="text1"/>
        </w:rPr>
        <w:t>m đ</w:t>
      </w:r>
      <w:r w:rsidRPr="00B21A63">
        <w:rPr>
          <w:color w:val="000000" w:themeColor="text1"/>
        </w:rPr>
        <w:t>ộ</w:t>
      </w:r>
      <w:r w:rsidRPr="00B21A63">
        <w:rPr>
          <w:color w:val="000000" w:themeColor="text1"/>
        </w:rPr>
        <w:t>c h</w:t>
      </w:r>
      <w:r w:rsidRPr="00B21A63">
        <w:rPr>
          <w:color w:val="000000" w:themeColor="text1"/>
        </w:rPr>
        <w:t>ạ</w:t>
      </w:r>
      <w:r w:rsidRPr="00B21A63">
        <w:rPr>
          <w:color w:val="000000" w:themeColor="text1"/>
        </w:rPr>
        <w:t xml:space="preserve">i tương </w:t>
      </w:r>
      <w:r w:rsidRPr="00B21A63">
        <w:rPr>
          <w:color w:val="000000" w:themeColor="text1"/>
        </w:rPr>
        <w:t>ứ</w:t>
      </w:r>
      <w:r w:rsidRPr="00B21A63">
        <w:rPr>
          <w:color w:val="000000" w:themeColor="text1"/>
        </w:rPr>
        <w:t>ng</w:t>
      </w:r>
    </w:p>
    <w:p w:rsidR="004A48FF" w:rsidRDefault="00B21A63">
      <w:pPr>
        <w:pStyle w:val="ListBullet"/>
      </w:pPr>
      <w:r>
        <w:t>• Ransomware</w:t>
      </w:r>
    </w:p>
    <w:p w:rsidR="004A48FF" w:rsidRDefault="00B21A63">
      <w:r>
        <w:t>Mô t</w:t>
      </w:r>
      <w:r>
        <w:t>ả</w:t>
      </w:r>
      <w:r>
        <w:t>: Mã hóa file trên máy và đ</w:t>
      </w:r>
      <w:r>
        <w:t>ổ</w:t>
      </w:r>
      <w:r>
        <w:t>i đuôi (ví d</w:t>
      </w:r>
      <w:r>
        <w:t>ụ</w:t>
      </w:r>
      <w:r>
        <w:t>: .locked), yêu c</w:t>
      </w:r>
      <w:r>
        <w:t>ầ</w:t>
      </w:r>
      <w:r>
        <w:t>u ti</w:t>
      </w:r>
      <w:r>
        <w:t>ề</w:t>
      </w:r>
      <w:r>
        <w:t>n chu</w:t>
      </w:r>
      <w:r>
        <w:t>ộ</w:t>
      </w:r>
      <w:r>
        <w:t>c đ</w:t>
      </w:r>
      <w:r>
        <w:t>ể</w:t>
      </w:r>
      <w:r>
        <w:t xml:space="preserve"> gi</w:t>
      </w:r>
      <w:r>
        <w:t>ả</w:t>
      </w:r>
      <w:r>
        <w:t>i mã.</w:t>
      </w:r>
      <w:r>
        <w:br/>
        <w:t>D</w:t>
      </w:r>
      <w:r>
        <w:t>ấ</w:t>
      </w:r>
      <w:r>
        <w:t>u hi</w:t>
      </w:r>
      <w:r>
        <w:t>ệ</w:t>
      </w:r>
      <w:r>
        <w:t>u đi</w:t>
      </w:r>
      <w:r>
        <w:t>ể</w:t>
      </w:r>
      <w:r>
        <w:t>n hình:</w:t>
      </w:r>
      <w:r>
        <w:t xml:space="preserve"> File b</w:t>
      </w:r>
      <w:r>
        <w:t>ị</w:t>
      </w:r>
      <w:r>
        <w:t xml:space="preserve"> đ</w:t>
      </w:r>
      <w:r>
        <w:t>ổ</w:t>
      </w:r>
      <w:r>
        <w:t>i đuôi, xu</w:t>
      </w:r>
      <w:r>
        <w:t>ấ</w:t>
      </w:r>
      <w:r>
        <w:t>t hi</w:t>
      </w:r>
      <w:r>
        <w:t>ệ</w:t>
      </w:r>
      <w:r>
        <w:t>n thông báo đòi ti</w:t>
      </w:r>
      <w:r>
        <w:t>ề</w:t>
      </w:r>
      <w:r>
        <w:t>n chu</w:t>
      </w:r>
      <w:r>
        <w:t>ộ</w:t>
      </w:r>
      <w:r>
        <w:t>c (ransom note).</w:t>
      </w:r>
    </w:p>
    <w:p w:rsidR="004A48FF" w:rsidRDefault="00B21A63">
      <w:pPr>
        <w:pStyle w:val="ListBullet"/>
      </w:pPr>
      <w:r>
        <w:t>• Adware / PUP (Potentially Unwanted Program)</w:t>
      </w:r>
    </w:p>
    <w:p w:rsidR="004A48FF" w:rsidRDefault="00B21A63">
      <w:r>
        <w:t>Mô t</w:t>
      </w:r>
      <w:r>
        <w:t>ả</w:t>
      </w:r>
      <w:r>
        <w:t>: Ph</w:t>
      </w:r>
      <w:r>
        <w:t>ầ</w:t>
      </w:r>
      <w:r>
        <w:t>n m</w:t>
      </w:r>
      <w:r>
        <w:t>ề</w:t>
      </w:r>
      <w:r>
        <w:t>m hi</w:t>
      </w:r>
      <w:r>
        <w:t>ể</w:t>
      </w:r>
      <w:r>
        <w:t>n th</w:t>
      </w:r>
      <w:r>
        <w:t>ị</w:t>
      </w:r>
      <w:r>
        <w:t xml:space="preserve"> qu</w:t>
      </w:r>
      <w:r>
        <w:t>ả</w:t>
      </w:r>
      <w:r>
        <w:t>ng cáo, m</w:t>
      </w:r>
      <w:r>
        <w:t>ở</w:t>
      </w:r>
      <w:r>
        <w:t xml:space="preserve"> c</w:t>
      </w:r>
      <w:r>
        <w:t>ử</w:t>
      </w:r>
      <w:r>
        <w:t>a s</w:t>
      </w:r>
      <w:r>
        <w:t>ổ</w:t>
      </w:r>
      <w:r>
        <w:t>/tab qu</w:t>
      </w:r>
      <w:r>
        <w:t>ả</w:t>
      </w:r>
      <w:r>
        <w:t>ng cáo liên t</w:t>
      </w:r>
      <w:r>
        <w:t>ụ</w:t>
      </w:r>
      <w:r>
        <w:t>c, làm ch</w:t>
      </w:r>
      <w:r>
        <w:t>ậ</w:t>
      </w:r>
      <w:r>
        <w:t>m trình duy</w:t>
      </w:r>
      <w:r>
        <w:t>ệ</w:t>
      </w:r>
      <w:r>
        <w:t>t.</w:t>
      </w:r>
      <w:r>
        <w:br/>
        <w:t>D</w:t>
      </w:r>
      <w:r>
        <w:t>ấ</w:t>
      </w:r>
      <w:r>
        <w:t>u hi</w:t>
      </w:r>
      <w:r>
        <w:t>ệ</w:t>
      </w:r>
      <w:r>
        <w:t>u đi</w:t>
      </w:r>
      <w:r>
        <w:t>ể</w:t>
      </w:r>
      <w:r>
        <w:t>n hình: Qu</w:t>
      </w:r>
      <w:r>
        <w:t>ả</w:t>
      </w:r>
      <w:r>
        <w:t xml:space="preserve">ng cáo pop-up, thanh công </w:t>
      </w:r>
      <w:r>
        <w:t>c</w:t>
      </w:r>
      <w:r>
        <w:t>ụ</w:t>
      </w:r>
      <w:r>
        <w:t xml:space="preserve"> l</w:t>
      </w:r>
      <w:r>
        <w:t>ạ</w:t>
      </w:r>
      <w:r>
        <w:t xml:space="preserve"> trên trình duy</w:t>
      </w:r>
      <w:r>
        <w:t>ệ</w:t>
      </w:r>
      <w:r>
        <w:t>t, chuy</w:t>
      </w:r>
      <w:r>
        <w:t>ể</w:t>
      </w:r>
      <w:r>
        <w:t>n hư</w:t>
      </w:r>
      <w:r>
        <w:t>ớ</w:t>
      </w:r>
      <w:r>
        <w:t>ng nhi</w:t>
      </w:r>
      <w:r>
        <w:t>ề</w:t>
      </w:r>
      <w:r>
        <w:t>u l</w:t>
      </w:r>
      <w:r>
        <w:t>ầ</w:t>
      </w:r>
      <w:r>
        <w:t>n.</w:t>
      </w:r>
    </w:p>
    <w:p w:rsidR="004A48FF" w:rsidRDefault="00B21A63">
      <w:pPr>
        <w:pStyle w:val="ListBullet"/>
      </w:pPr>
      <w:r>
        <w:t>• Trojan / Backdoor</w:t>
      </w:r>
    </w:p>
    <w:p w:rsidR="004A48FF" w:rsidRDefault="00B21A63">
      <w:r>
        <w:t>Mô t</w:t>
      </w:r>
      <w:r>
        <w:t>ả</w:t>
      </w:r>
      <w:r>
        <w:t>: Chương trình gi</w:t>
      </w:r>
      <w:r>
        <w:t>ả</w:t>
      </w:r>
      <w:r>
        <w:t xml:space="preserve"> danh ph</w:t>
      </w:r>
      <w:r>
        <w:t>ầ</w:t>
      </w:r>
      <w:r>
        <w:t>n m</w:t>
      </w:r>
      <w:r>
        <w:t>ề</w:t>
      </w:r>
      <w:r>
        <w:t>m h</w:t>
      </w:r>
      <w:r>
        <w:t>ợ</w:t>
      </w:r>
      <w:r>
        <w:t>p pháp nhưng m</w:t>
      </w:r>
      <w:r>
        <w:t>ở</w:t>
      </w:r>
      <w:r>
        <w:t xml:space="preserve"> c</w:t>
      </w:r>
      <w:r>
        <w:t>ử</w:t>
      </w:r>
      <w:r>
        <w:t>a h</w:t>
      </w:r>
      <w:r>
        <w:t>ậ</w:t>
      </w:r>
      <w:r>
        <w:t>u (backdoor) cho k</w:t>
      </w:r>
      <w:r>
        <w:t>ẻ</w:t>
      </w:r>
      <w:r>
        <w:t xml:space="preserve"> t</w:t>
      </w:r>
      <w:r>
        <w:t>ấ</w:t>
      </w:r>
      <w:r>
        <w:t>n công đi</w:t>
      </w:r>
      <w:r>
        <w:t>ề</w:t>
      </w:r>
      <w:r>
        <w:t>u khi</w:t>
      </w:r>
      <w:r>
        <w:t>ể</w:t>
      </w:r>
      <w:r>
        <w:t>n, t</w:t>
      </w:r>
      <w:r>
        <w:t>ả</w:t>
      </w:r>
      <w:r>
        <w:t>i mã đ</w:t>
      </w:r>
      <w:r>
        <w:t>ộ</w:t>
      </w:r>
      <w:r>
        <w:t>c b</w:t>
      </w:r>
      <w:r>
        <w:t>ổ</w:t>
      </w:r>
      <w:r>
        <w:t xml:space="preserve"> sung.</w:t>
      </w:r>
      <w:r>
        <w:br/>
        <w:t>D</w:t>
      </w:r>
      <w:r>
        <w:t>ấ</w:t>
      </w:r>
      <w:r>
        <w:t>u hi</w:t>
      </w:r>
      <w:r>
        <w:t>ệ</w:t>
      </w:r>
      <w:r>
        <w:t>u đi</w:t>
      </w:r>
      <w:r>
        <w:t>ể</w:t>
      </w:r>
      <w:r>
        <w:t>n hình: Máy ch</w:t>
      </w:r>
      <w:r>
        <w:t>ạ</w:t>
      </w:r>
      <w:r>
        <w:t>y ch</w:t>
      </w:r>
      <w:r>
        <w:t>ậ</w:t>
      </w:r>
      <w:r>
        <w:t>m, qu</w:t>
      </w:r>
      <w:r>
        <w:t>ạ</w:t>
      </w:r>
      <w:r>
        <w:t>t kêu to do quá t</w:t>
      </w:r>
      <w:r>
        <w:t>ả</w:t>
      </w:r>
      <w:r>
        <w:t>i CPU/IO,</w:t>
      </w:r>
      <w:r>
        <w:t xml:space="preserve"> k</w:t>
      </w:r>
      <w:r>
        <w:t>ế</w:t>
      </w:r>
      <w:r>
        <w:t>t n</w:t>
      </w:r>
      <w:r>
        <w:t>ố</w:t>
      </w:r>
      <w:r>
        <w:t>i m</w:t>
      </w:r>
      <w:r>
        <w:t>ạ</w:t>
      </w:r>
      <w:r>
        <w:t>ng b</w:t>
      </w:r>
      <w:r>
        <w:t>ấ</w:t>
      </w:r>
      <w:r>
        <w:t>t thư</w:t>
      </w:r>
      <w:r>
        <w:t>ờ</w:t>
      </w:r>
      <w:r>
        <w:t>ng, trình duy</w:t>
      </w:r>
      <w:r>
        <w:t>ệ</w:t>
      </w:r>
      <w:r>
        <w:t>t t</w:t>
      </w:r>
      <w:r>
        <w:t>ự</w:t>
      </w:r>
      <w:r>
        <w:t xml:space="preserve"> m</w:t>
      </w:r>
      <w:r>
        <w:t>ở</w:t>
      </w:r>
      <w:r>
        <w:t xml:space="preserve"> tab l</w:t>
      </w:r>
      <w:r>
        <w:t>ạ</w:t>
      </w:r>
      <w:r>
        <w:t>.</w:t>
      </w:r>
    </w:p>
    <w:p w:rsidR="004A48FF" w:rsidRPr="00B21A63" w:rsidRDefault="00B21A63">
      <w:pPr>
        <w:pStyle w:val="Heading2"/>
        <w:rPr>
          <w:color w:val="000000" w:themeColor="text1"/>
        </w:rPr>
      </w:pPr>
      <w:r w:rsidRPr="00B21A63">
        <w:rPr>
          <w:color w:val="000000" w:themeColor="text1"/>
        </w:rPr>
        <w:t>2. Đ</w:t>
      </w:r>
      <w:r w:rsidRPr="00B21A63">
        <w:rPr>
          <w:color w:val="000000" w:themeColor="text1"/>
        </w:rPr>
        <w:t>ề</w:t>
      </w:r>
      <w:r w:rsidRPr="00B21A63">
        <w:rPr>
          <w:color w:val="000000" w:themeColor="text1"/>
        </w:rPr>
        <w:t xml:space="preserve"> xu</w:t>
      </w:r>
      <w:r w:rsidRPr="00B21A63">
        <w:rPr>
          <w:color w:val="000000" w:themeColor="text1"/>
        </w:rPr>
        <w:t>ấ</w:t>
      </w:r>
      <w:r w:rsidRPr="00B21A63">
        <w:rPr>
          <w:color w:val="000000" w:themeColor="text1"/>
        </w:rPr>
        <w:t>t cách x</w:t>
      </w:r>
      <w:r w:rsidRPr="00B21A63">
        <w:rPr>
          <w:color w:val="000000" w:themeColor="text1"/>
        </w:rPr>
        <w:t>ử</w:t>
      </w:r>
      <w:r w:rsidRPr="00B21A63">
        <w:rPr>
          <w:color w:val="000000" w:themeColor="text1"/>
        </w:rPr>
        <w:t xml:space="preserve"> lý ngay khi phát hi</w:t>
      </w:r>
      <w:r w:rsidRPr="00B21A63">
        <w:rPr>
          <w:color w:val="000000" w:themeColor="text1"/>
        </w:rPr>
        <w:t>ệ</w:t>
      </w:r>
      <w:r w:rsidRPr="00B21A63">
        <w:rPr>
          <w:color w:val="000000" w:themeColor="text1"/>
        </w:rPr>
        <w:t>n các d</w:t>
      </w:r>
      <w:r w:rsidRPr="00B21A63">
        <w:rPr>
          <w:color w:val="000000" w:themeColor="text1"/>
        </w:rPr>
        <w:t>ấ</w:t>
      </w:r>
      <w:r w:rsidRPr="00B21A63">
        <w:rPr>
          <w:color w:val="000000" w:themeColor="text1"/>
        </w:rPr>
        <w:t>u hi</w:t>
      </w:r>
      <w:r w:rsidRPr="00B21A63">
        <w:rPr>
          <w:color w:val="000000" w:themeColor="text1"/>
        </w:rPr>
        <w:t>ệ</w:t>
      </w:r>
      <w:r w:rsidRPr="00B21A63">
        <w:rPr>
          <w:color w:val="000000" w:themeColor="text1"/>
        </w:rPr>
        <w:t>u trên</w:t>
      </w:r>
    </w:p>
    <w:p w:rsidR="004A48FF" w:rsidRDefault="00B21A63">
      <w:pPr>
        <w:pStyle w:val="ListBullet"/>
      </w:pPr>
      <w:r>
        <w:t>• Ng</w:t>
      </w:r>
      <w:r>
        <w:t>ắ</w:t>
      </w:r>
      <w:r>
        <w:t>t k</w:t>
      </w:r>
      <w:r>
        <w:t>ế</w:t>
      </w:r>
      <w:r>
        <w:t>t n</w:t>
      </w:r>
      <w:r>
        <w:t>ố</w:t>
      </w:r>
      <w:r>
        <w:t>i m</w:t>
      </w:r>
      <w:r>
        <w:t>ạ</w:t>
      </w:r>
      <w:r>
        <w:t>ng ngay l</w:t>
      </w:r>
      <w:r>
        <w:t>ậ</w:t>
      </w:r>
      <w:r>
        <w:t>p t</w:t>
      </w:r>
      <w:r>
        <w:t>ứ</w:t>
      </w:r>
      <w:r>
        <w:t>c</w:t>
      </w:r>
    </w:p>
    <w:p w:rsidR="004A48FF" w:rsidRDefault="00B21A63">
      <w:r>
        <w:t>Rút cáp m</w:t>
      </w:r>
      <w:r>
        <w:t>ạ</w:t>
      </w:r>
      <w:r>
        <w:t>ng ho</w:t>
      </w:r>
      <w:r>
        <w:t>ặ</w:t>
      </w:r>
      <w:r>
        <w:t>c t</w:t>
      </w:r>
      <w:r>
        <w:t>ắ</w:t>
      </w:r>
      <w:r>
        <w:t>t Wi‑Fi đ</w:t>
      </w:r>
      <w:r>
        <w:t>ể</w:t>
      </w:r>
      <w:r>
        <w:t xml:space="preserve"> ngăn k</w:t>
      </w:r>
      <w:r>
        <w:t>ẻ</w:t>
      </w:r>
      <w:r>
        <w:t xml:space="preserve"> t</w:t>
      </w:r>
      <w:r>
        <w:t>ấ</w:t>
      </w:r>
      <w:r>
        <w:t>n công ti</w:t>
      </w:r>
      <w:r>
        <w:t>ế</w:t>
      </w:r>
      <w:r>
        <w:t>p t</w:t>
      </w:r>
      <w:r>
        <w:t>ụ</w:t>
      </w:r>
      <w:r>
        <w:t>c truy</w:t>
      </w:r>
      <w:r>
        <w:t>ề</w:t>
      </w:r>
      <w:r>
        <w:t>n d</w:t>
      </w:r>
      <w:r>
        <w:t>ữ</w:t>
      </w:r>
      <w:r>
        <w:t xml:space="preserve"> li</w:t>
      </w:r>
      <w:r>
        <w:t>ệ</w:t>
      </w:r>
      <w:r>
        <w:t>u ho</w:t>
      </w:r>
      <w:r>
        <w:t>ặ</w:t>
      </w:r>
      <w:r>
        <w:t>c lan truy</w:t>
      </w:r>
      <w:r>
        <w:t>ề</w:t>
      </w:r>
      <w:r>
        <w:t>n mã đ</w:t>
      </w:r>
      <w:r>
        <w:t>ộ</w:t>
      </w:r>
      <w:r>
        <w:t>c sang máy khác tro</w:t>
      </w:r>
      <w:r>
        <w:t>ng m</w:t>
      </w:r>
      <w:r>
        <w:t>ạ</w:t>
      </w:r>
      <w:r>
        <w:t>ng.</w:t>
      </w:r>
    </w:p>
    <w:p w:rsidR="004A48FF" w:rsidRDefault="00B21A63">
      <w:pPr>
        <w:pStyle w:val="ListBullet"/>
      </w:pPr>
      <w:r>
        <w:t>• Không t</w:t>
      </w:r>
      <w:r>
        <w:t>ắ</w:t>
      </w:r>
      <w:r>
        <w:t>t/rút ngu</w:t>
      </w:r>
      <w:r>
        <w:t>ồ</w:t>
      </w:r>
      <w:r>
        <w:t>n v</w:t>
      </w:r>
      <w:r>
        <w:t>ộ</w:t>
      </w:r>
      <w:r>
        <w:t>i n</w:t>
      </w:r>
      <w:r>
        <w:t>ế</w:t>
      </w:r>
      <w:r>
        <w:t>u nghi có ransomware nhưng ưu tiên cô l</w:t>
      </w:r>
      <w:r>
        <w:t>ậ</w:t>
      </w:r>
      <w:r>
        <w:t>p</w:t>
      </w:r>
    </w:p>
    <w:p w:rsidR="004A48FF" w:rsidRDefault="00B21A63">
      <w:r>
        <w:t>N</w:t>
      </w:r>
      <w:r>
        <w:t>ế</w:t>
      </w:r>
      <w:r>
        <w:t>u nghi ng</w:t>
      </w:r>
      <w:r>
        <w:t>ờ</w:t>
      </w:r>
      <w:r>
        <w:t xml:space="preserve"> ransomware, đôi khi t</w:t>
      </w:r>
      <w:r>
        <w:t>ắ</w:t>
      </w:r>
      <w:r>
        <w:t>t máy nhanh có h</w:t>
      </w:r>
      <w:r>
        <w:t>ạ</w:t>
      </w:r>
      <w:r>
        <w:t>n ch</w:t>
      </w:r>
      <w:r>
        <w:t>ế</w:t>
      </w:r>
      <w:r>
        <w:t xml:space="preserve"> vi</w:t>
      </w:r>
      <w:r>
        <w:t>ệ</w:t>
      </w:r>
      <w:r>
        <w:t>c mã hóa ti</w:t>
      </w:r>
      <w:r>
        <w:t>ế</w:t>
      </w:r>
      <w:r>
        <w:t>p t</w:t>
      </w:r>
      <w:r>
        <w:t>ụ</w:t>
      </w:r>
      <w:r>
        <w:t>c — nhưng lưu ý đi</w:t>
      </w:r>
      <w:r>
        <w:t>ề</w:t>
      </w:r>
      <w:r>
        <w:t>u này có th</w:t>
      </w:r>
      <w:r>
        <w:t>ể</w:t>
      </w:r>
      <w:r>
        <w:t xml:space="preserve"> gây m</w:t>
      </w:r>
      <w:r>
        <w:t>ấ</w:t>
      </w:r>
      <w:r>
        <w:t>t d</w:t>
      </w:r>
      <w:r>
        <w:t>ữ</w:t>
      </w:r>
      <w:r>
        <w:t xml:space="preserve"> li</w:t>
      </w:r>
      <w:r>
        <w:t>ệ</w:t>
      </w:r>
      <w:r>
        <w:t>u; ưu tiên là cô l</w:t>
      </w:r>
      <w:r>
        <w:t>ậ</w:t>
      </w:r>
      <w:r>
        <w:t>p (ng</w:t>
      </w:r>
      <w:r>
        <w:t>ắ</w:t>
      </w:r>
      <w:r>
        <w:t>t m</w:t>
      </w:r>
      <w:r>
        <w:t>ạ</w:t>
      </w:r>
      <w:r>
        <w:t>ng) trư</w:t>
      </w:r>
      <w:r>
        <w:t>ớ</w:t>
      </w:r>
      <w:r>
        <w:t>c.</w:t>
      </w:r>
    </w:p>
    <w:p w:rsidR="004A48FF" w:rsidRDefault="00B21A63">
      <w:pPr>
        <w:pStyle w:val="ListBullet"/>
      </w:pPr>
      <w:r>
        <w:t>• Ch</w:t>
      </w:r>
      <w:r>
        <w:t>ạ</w:t>
      </w:r>
      <w:r>
        <w:t>y quét b</w:t>
      </w:r>
      <w:r>
        <w:t>ằ</w:t>
      </w:r>
      <w:r>
        <w:t>ng ph</w:t>
      </w:r>
      <w:r>
        <w:t>ầ</w:t>
      </w:r>
      <w:r>
        <w:t>n m</w:t>
      </w:r>
      <w:r>
        <w:t>ề</w:t>
      </w:r>
      <w:r>
        <w:t>m ch</w:t>
      </w:r>
      <w:r>
        <w:t>ố</w:t>
      </w:r>
      <w:r>
        <w:t>ng virus/anti‑malware uy tín</w:t>
      </w:r>
    </w:p>
    <w:p w:rsidR="004A48FF" w:rsidRDefault="00B21A63">
      <w:r>
        <w:t>S</w:t>
      </w:r>
      <w:r>
        <w:t>ử</w:t>
      </w:r>
      <w:r>
        <w:t xml:space="preserve"> d</w:t>
      </w:r>
      <w:r>
        <w:t>ụ</w:t>
      </w:r>
      <w:r>
        <w:t>ng Windows Defender ho</w:t>
      </w:r>
      <w:r>
        <w:t>ặ</w:t>
      </w:r>
      <w:r>
        <w:t>c ph</w:t>
      </w:r>
      <w:r>
        <w:t>ầ</w:t>
      </w:r>
      <w:r>
        <w:t>n m</w:t>
      </w:r>
      <w:r>
        <w:t>ề</w:t>
      </w:r>
      <w:r>
        <w:t>m b</w:t>
      </w:r>
      <w:r>
        <w:t>ả</w:t>
      </w:r>
      <w:r>
        <w:t>o m</w:t>
      </w:r>
      <w:r>
        <w:t>ậ</w:t>
      </w:r>
      <w:r>
        <w:t>t đáng tin c</w:t>
      </w:r>
      <w:r>
        <w:t>ậ</w:t>
      </w:r>
      <w:r>
        <w:t>y (Malwarebytes, Kaspersky, Bitdefender, v.v.) đ</w:t>
      </w:r>
      <w:r>
        <w:t>ể</w:t>
      </w:r>
      <w:r>
        <w:t xml:space="preserve"> quét và lo</w:t>
      </w:r>
      <w:r>
        <w:t>ạ</w:t>
      </w:r>
      <w:r>
        <w:t>i b</w:t>
      </w:r>
      <w:r>
        <w:t>ỏ</w:t>
      </w:r>
      <w:r>
        <w:t xml:space="preserve"> mã đ</w:t>
      </w:r>
      <w:r>
        <w:t>ộ</w:t>
      </w:r>
      <w:r>
        <w:t>c.</w:t>
      </w:r>
    </w:p>
    <w:p w:rsidR="004A48FF" w:rsidRDefault="00B21A63">
      <w:pPr>
        <w:pStyle w:val="ListBullet"/>
      </w:pPr>
      <w:r>
        <w:lastRenderedPageBreak/>
        <w:t>• Kh</w:t>
      </w:r>
      <w:r>
        <w:t>ở</w:t>
      </w:r>
      <w:r>
        <w:t>i đ</w:t>
      </w:r>
      <w:r>
        <w:t>ộ</w:t>
      </w:r>
      <w:r>
        <w:t>ng vào Safe Mode ho</w:t>
      </w:r>
      <w:r>
        <w:t>ặ</w:t>
      </w:r>
      <w:r>
        <w:t>c môi trư</w:t>
      </w:r>
      <w:r>
        <w:t>ờ</w:t>
      </w:r>
      <w:r>
        <w:t>ng c</w:t>
      </w:r>
      <w:r>
        <w:t>ứ</w:t>
      </w:r>
      <w:r>
        <w:t>u h</w:t>
      </w:r>
      <w:r>
        <w:t>ộ</w:t>
      </w:r>
      <w:r>
        <w:t xml:space="preserve"> (Rescue Environment)</w:t>
      </w:r>
    </w:p>
    <w:p w:rsidR="004A48FF" w:rsidRDefault="00B21A63">
      <w:r>
        <w:t>Kh</w:t>
      </w:r>
      <w:r>
        <w:t>ở</w:t>
      </w:r>
      <w:r>
        <w:t>i đ</w:t>
      </w:r>
      <w:r>
        <w:t>ộ</w:t>
      </w:r>
      <w:r>
        <w:t xml:space="preserve">ng </w:t>
      </w:r>
      <w:r>
        <w:t>ở</w:t>
      </w:r>
      <w:r>
        <w:t xml:space="preserve"> Safe Mode (Windows) ho</w:t>
      </w:r>
      <w:r>
        <w:t>ặ</w:t>
      </w:r>
      <w:r>
        <w:t>c dùng USB c</w:t>
      </w:r>
      <w:r>
        <w:t>ứ</w:t>
      </w:r>
      <w:r>
        <w:t>u h</w:t>
      </w:r>
      <w:r>
        <w:t>ộ</w:t>
      </w:r>
      <w:r>
        <w:t xml:space="preserve"> đ</w:t>
      </w:r>
      <w:r>
        <w:t>ể</w:t>
      </w:r>
      <w:r>
        <w:t xml:space="preserve"> quét khi mã đ</w:t>
      </w:r>
      <w:r>
        <w:t>ộ</w:t>
      </w:r>
      <w:r>
        <w:t>c ngăn không cho ph</w:t>
      </w:r>
      <w:r>
        <w:t>ầ</w:t>
      </w:r>
      <w:r>
        <w:t>n m</w:t>
      </w:r>
      <w:r>
        <w:t>ề</w:t>
      </w:r>
      <w:r>
        <w:t>m b</w:t>
      </w:r>
      <w:r>
        <w:t>ả</w:t>
      </w:r>
      <w:r>
        <w:t>o m</w:t>
      </w:r>
      <w:r>
        <w:t>ậ</w:t>
      </w:r>
      <w:r>
        <w:t>t ch</w:t>
      </w:r>
      <w:r>
        <w:t>ạ</w:t>
      </w:r>
      <w:r>
        <w:t xml:space="preserve">y </w:t>
      </w:r>
      <w:r>
        <w:t>ở</w:t>
      </w:r>
      <w:r>
        <w:t xml:space="preserve"> ch</w:t>
      </w:r>
      <w:r>
        <w:t>ế</w:t>
      </w:r>
      <w:r>
        <w:t xml:space="preserve"> đ</w:t>
      </w:r>
      <w:r>
        <w:t>ộ</w:t>
      </w:r>
      <w:r>
        <w:t xml:space="preserve"> bình thư</w:t>
      </w:r>
      <w:r>
        <w:t>ờ</w:t>
      </w:r>
      <w:r>
        <w:t>ng.</w:t>
      </w:r>
    </w:p>
    <w:p w:rsidR="004A48FF" w:rsidRDefault="00B21A63">
      <w:pPr>
        <w:pStyle w:val="ListBullet"/>
      </w:pPr>
      <w:r>
        <w:t>• Sao lưu d</w:t>
      </w:r>
      <w:r>
        <w:t>ữ</w:t>
      </w:r>
      <w:r>
        <w:t xml:space="preserve"> li</w:t>
      </w:r>
      <w:r>
        <w:t>ệ</w:t>
      </w:r>
      <w:r>
        <w:t>u quan tr</w:t>
      </w:r>
      <w:r>
        <w:t>ọ</w:t>
      </w:r>
      <w:r>
        <w:t>ng (n</w:t>
      </w:r>
      <w:r>
        <w:t>ế</w:t>
      </w:r>
      <w:r>
        <w:t>u có th</w:t>
      </w:r>
      <w:r>
        <w:t>ể</w:t>
      </w:r>
      <w:r>
        <w:t xml:space="preserve"> và an toàn)</w:t>
      </w:r>
    </w:p>
    <w:p w:rsidR="004A48FF" w:rsidRDefault="00B21A63">
      <w:r>
        <w:t>Sao chép file quan tr</w:t>
      </w:r>
      <w:r>
        <w:t>ọ</w:t>
      </w:r>
      <w:r>
        <w:t xml:space="preserve">ng sang </w:t>
      </w:r>
      <w:r>
        <w:t>ổ</w:t>
      </w:r>
      <w:r>
        <w:t xml:space="preserve"> ngoài chưa b</w:t>
      </w:r>
      <w:r>
        <w:t>ị</w:t>
      </w:r>
      <w:r>
        <w:t xml:space="preserve"> mã hoá, nhưng tránh sao chép các fil</w:t>
      </w:r>
      <w:r>
        <w:t>e th</w:t>
      </w:r>
      <w:r>
        <w:t>ự</w:t>
      </w:r>
      <w:r>
        <w:t>c thi kh</w:t>
      </w:r>
      <w:r>
        <w:t>ả</w:t>
      </w:r>
      <w:r>
        <w:t xml:space="preserve"> nghi. N</w:t>
      </w:r>
      <w:r>
        <w:t>ế</w:t>
      </w:r>
      <w:r>
        <w:t>u có ransomware, lưu b</w:t>
      </w:r>
      <w:r>
        <w:t>ả</w:t>
      </w:r>
      <w:r>
        <w:t>n sao ph</w:t>
      </w:r>
      <w:r>
        <w:t>ụ</w:t>
      </w:r>
      <w:r>
        <w:t>c v</w:t>
      </w:r>
      <w:r>
        <w:t>ụ</w:t>
      </w:r>
      <w:r>
        <w:t xml:space="preserve"> đi</w:t>
      </w:r>
      <w:r>
        <w:t>ề</w:t>
      </w:r>
      <w:r>
        <w:t>u tra, sau đó s</w:t>
      </w:r>
      <w:r>
        <w:t>ử</w:t>
      </w:r>
      <w:r>
        <w:t xml:space="preserve"> d</w:t>
      </w:r>
      <w:r>
        <w:t>ụ</w:t>
      </w:r>
      <w:r>
        <w:t>ng b</w:t>
      </w:r>
      <w:r>
        <w:t>ả</w:t>
      </w:r>
      <w:r>
        <w:t>n sao s</w:t>
      </w:r>
      <w:r>
        <w:t>ạ</w:t>
      </w:r>
      <w:r>
        <w:t>ch đ</w:t>
      </w:r>
      <w:r>
        <w:t>ể</w:t>
      </w:r>
      <w:r>
        <w:t xml:space="preserve"> khôi ph</w:t>
      </w:r>
      <w:r>
        <w:t>ụ</w:t>
      </w:r>
      <w:r>
        <w:t>c.</w:t>
      </w:r>
    </w:p>
    <w:p w:rsidR="004A48FF" w:rsidRDefault="00B21A63">
      <w:pPr>
        <w:pStyle w:val="ListBullet"/>
      </w:pPr>
      <w:r>
        <w:t>• Ki</w:t>
      </w:r>
      <w:r>
        <w:t>ể</w:t>
      </w:r>
      <w:r>
        <w:t>m tra các ti</w:t>
      </w:r>
      <w:r>
        <w:t>ế</w:t>
      </w:r>
      <w:r>
        <w:t xml:space="preserve">n trình và </w:t>
      </w:r>
      <w:r>
        <w:t>ứ</w:t>
      </w:r>
      <w:r>
        <w:t>ng d</w:t>
      </w:r>
      <w:r>
        <w:t>ụ</w:t>
      </w:r>
      <w:r>
        <w:t>ng kh</w:t>
      </w:r>
      <w:r>
        <w:t>ở</w:t>
      </w:r>
      <w:r>
        <w:t>i đ</w:t>
      </w:r>
      <w:r>
        <w:t>ộ</w:t>
      </w:r>
      <w:r>
        <w:t>ng</w:t>
      </w:r>
    </w:p>
    <w:p w:rsidR="004A48FF" w:rsidRDefault="00B21A63">
      <w:r>
        <w:t>Dùng Task Manager (Windows) ho</w:t>
      </w:r>
      <w:r>
        <w:t>ặ</w:t>
      </w:r>
      <w:r>
        <w:t>c Activity Monitor (macOS) và công c</w:t>
      </w:r>
      <w:r>
        <w:t>ụ</w:t>
      </w:r>
      <w:r>
        <w:t xml:space="preserve"> msconfig/Task Scheduler đ</w:t>
      </w:r>
      <w:r>
        <w:t>ể</w:t>
      </w:r>
      <w:r>
        <w:t xml:space="preserve"> </w:t>
      </w:r>
      <w:r>
        <w:t>tìm ti</w:t>
      </w:r>
      <w:r>
        <w:t>ế</w:t>
      </w:r>
      <w:r>
        <w:t>n trình/</w:t>
      </w:r>
      <w:r>
        <w:t>ứ</w:t>
      </w:r>
      <w:r>
        <w:t>ng d</w:t>
      </w:r>
      <w:r>
        <w:t>ụ</w:t>
      </w:r>
      <w:r>
        <w:t>ng l</w:t>
      </w:r>
      <w:r>
        <w:t>ạ</w:t>
      </w:r>
      <w:r>
        <w:t>; g</w:t>
      </w:r>
      <w:r>
        <w:t>ỡ</w:t>
      </w:r>
      <w:r>
        <w:t xml:space="preserve"> cài đ</w:t>
      </w:r>
      <w:r>
        <w:t>ặ</w:t>
      </w:r>
      <w:r>
        <w:t>t PUPs, ti</w:t>
      </w:r>
      <w:r>
        <w:t>ệ</w:t>
      </w:r>
      <w:r>
        <w:t>n ích m</w:t>
      </w:r>
      <w:r>
        <w:t>ở</w:t>
      </w:r>
      <w:r>
        <w:t xml:space="preserve"> r</w:t>
      </w:r>
      <w:r>
        <w:t>ộ</w:t>
      </w:r>
      <w:r>
        <w:t>ng trình duy</w:t>
      </w:r>
      <w:r>
        <w:t>ệ</w:t>
      </w:r>
      <w:r>
        <w:t>t kh</w:t>
      </w:r>
      <w:r>
        <w:t>ả</w:t>
      </w:r>
      <w:r>
        <w:t xml:space="preserve"> nghi.</w:t>
      </w:r>
    </w:p>
    <w:p w:rsidR="004A48FF" w:rsidRDefault="00B21A63">
      <w:pPr>
        <w:pStyle w:val="ListBullet"/>
      </w:pPr>
      <w:r>
        <w:t>• Đ</w:t>
      </w:r>
      <w:r>
        <w:t>ổ</w:t>
      </w:r>
      <w:r>
        <w:t>i m</w:t>
      </w:r>
      <w:r>
        <w:t>ậ</w:t>
      </w:r>
      <w:r>
        <w:t>t kh</w:t>
      </w:r>
      <w:r>
        <w:t>ẩ</w:t>
      </w:r>
      <w:r>
        <w:t>u t</w:t>
      </w:r>
      <w:r>
        <w:t>ừ</w:t>
      </w:r>
      <w:r>
        <w:t xml:space="preserve"> thi</w:t>
      </w:r>
      <w:r>
        <w:t>ế</w:t>
      </w:r>
      <w:r>
        <w:t>t b</w:t>
      </w:r>
      <w:r>
        <w:t>ị</w:t>
      </w:r>
      <w:r>
        <w:t xml:space="preserve"> an toàn</w:t>
      </w:r>
    </w:p>
    <w:p w:rsidR="004A48FF" w:rsidRDefault="00B21A63">
      <w:r>
        <w:t>Sau khi máy s</w:t>
      </w:r>
      <w:r>
        <w:t>ạ</w:t>
      </w:r>
      <w:r>
        <w:t>ch ho</w:t>
      </w:r>
      <w:r>
        <w:t>ặ</w:t>
      </w:r>
      <w:r>
        <w:t>c t</w:t>
      </w:r>
      <w:r>
        <w:t>ừ</w:t>
      </w:r>
      <w:r>
        <w:t xml:space="preserve"> m</w:t>
      </w:r>
      <w:r>
        <w:t>ộ</w:t>
      </w:r>
      <w:r>
        <w:t>t thi</w:t>
      </w:r>
      <w:r>
        <w:t>ế</w:t>
      </w:r>
      <w:r>
        <w:t>t b</w:t>
      </w:r>
      <w:r>
        <w:t>ị</w:t>
      </w:r>
      <w:r>
        <w:t xml:space="preserve"> an toàn, thay đ</w:t>
      </w:r>
      <w:r>
        <w:t>ổ</w:t>
      </w:r>
      <w:r>
        <w:t>i m</w:t>
      </w:r>
      <w:r>
        <w:t>ậ</w:t>
      </w:r>
      <w:r>
        <w:t>t kh</w:t>
      </w:r>
      <w:r>
        <w:t>ẩ</w:t>
      </w:r>
      <w:r>
        <w:t>u tài kho</w:t>
      </w:r>
      <w:r>
        <w:t>ả</w:t>
      </w:r>
      <w:r>
        <w:t>n quan tr</w:t>
      </w:r>
      <w:r>
        <w:t>ọ</w:t>
      </w:r>
      <w:r>
        <w:t>ng (email, ngân hàng). Không đ</w:t>
      </w:r>
      <w:r>
        <w:t>ổ</w:t>
      </w:r>
      <w:r>
        <w:t>i m</w:t>
      </w:r>
      <w:r>
        <w:t>ậ</w:t>
      </w:r>
      <w:r>
        <w:t>t kh</w:t>
      </w:r>
      <w:r>
        <w:t>ẩ</w:t>
      </w:r>
      <w:r>
        <w:t>u trên máy b</w:t>
      </w:r>
      <w:r>
        <w:t>ị</w:t>
      </w:r>
      <w:r>
        <w:t xml:space="preserve"> </w:t>
      </w:r>
      <w:r>
        <w:t>nghi nhi</w:t>
      </w:r>
      <w:r>
        <w:t>ễ</w:t>
      </w:r>
      <w:r>
        <w:t>m.</w:t>
      </w:r>
    </w:p>
    <w:p w:rsidR="004A48FF" w:rsidRDefault="00B21A63">
      <w:pPr>
        <w:pStyle w:val="ListBullet"/>
      </w:pPr>
      <w:r>
        <w:t>• Khôi ph</w:t>
      </w:r>
      <w:r>
        <w:t>ụ</w:t>
      </w:r>
      <w:r>
        <w:t>c t</w:t>
      </w:r>
      <w:r>
        <w:t>ừ</w:t>
      </w:r>
      <w:r>
        <w:t xml:space="preserve"> b</w:t>
      </w:r>
      <w:r>
        <w:t>ả</w:t>
      </w:r>
      <w:r>
        <w:t>n sao lưu s</w:t>
      </w:r>
      <w:r>
        <w:t>ạ</w:t>
      </w:r>
      <w:r>
        <w:t>ch ho</w:t>
      </w:r>
      <w:r>
        <w:t>ặ</w:t>
      </w:r>
      <w:r>
        <w:t>c cài l</w:t>
      </w:r>
      <w:r>
        <w:t>ạ</w:t>
      </w:r>
      <w:r>
        <w:t>i h</w:t>
      </w:r>
      <w:r>
        <w:t>ệ</w:t>
      </w:r>
      <w:r>
        <w:t xml:space="preserve"> đi</w:t>
      </w:r>
      <w:r>
        <w:t>ề</w:t>
      </w:r>
      <w:r>
        <w:t>u hành n</w:t>
      </w:r>
      <w:r>
        <w:t>ế</w:t>
      </w:r>
      <w:r>
        <w:t>u c</w:t>
      </w:r>
      <w:r>
        <w:t>ầ</w:t>
      </w:r>
      <w:r>
        <w:t>n</w:t>
      </w:r>
    </w:p>
    <w:p w:rsidR="004A48FF" w:rsidRDefault="00B21A63">
      <w:r>
        <w:t>N</w:t>
      </w:r>
      <w:r>
        <w:t>ế</w:t>
      </w:r>
      <w:r>
        <w:t>u h</w:t>
      </w:r>
      <w:r>
        <w:t>ệ</w:t>
      </w:r>
      <w:r>
        <w:t xml:space="preserve"> th</w:t>
      </w:r>
      <w:r>
        <w:t>ố</w:t>
      </w:r>
      <w:r>
        <w:t>ng b</w:t>
      </w:r>
      <w:r>
        <w:t>ị</w:t>
      </w:r>
      <w:r>
        <w:t xml:space="preserve"> xâm ph</w:t>
      </w:r>
      <w:r>
        <w:t>ạ</w:t>
      </w:r>
      <w:r>
        <w:t>m n</w:t>
      </w:r>
      <w:r>
        <w:t>ặ</w:t>
      </w:r>
      <w:r>
        <w:t>ng (ransomware, backdoor), khôi ph</w:t>
      </w:r>
      <w:r>
        <w:t>ụ</w:t>
      </w:r>
      <w:r>
        <w:t>c t</w:t>
      </w:r>
      <w:r>
        <w:t>ừ</w:t>
      </w:r>
      <w:r>
        <w:t xml:space="preserve"> backup đáng tin c</w:t>
      </w:r>
      <w:r>
        <w:t>ậ</w:t>
      </w:r>
      <w:r>
        <w:t>y ho</w:t>
      </w:r>
      <w:r>
        <w:t>ặ</w:t>
      </w:r>
      <w:r>
        <w:t>c cài l</w:t>
      </w:r>
      <w:r>
        <w:t>ạ</w:t>
      </w:r>
      <w:r>
        <w:t>i h</w:t>
      </w:r>
      <w:r>
        <w:t>ệ</w:t>
      </w:r>
      <w:r>
        <w:t xml:space="preserve"> đi</w:t>
      </w:r>
      <w:r>
        <w:t>ề</w:t>
      </w:r>
      <w:r>
        <w:t>u hành đ</w:t>
      </w:r>
      <w:r>
        <w:t>ể</w:t>
      </w:r>
      <w:r>
        <w:t xml:space="preserve"> đ</w:t>
      </w:r>
      <w:r>
        <w:t>ả</w:t>
      </w:r>
      <w:r>
        <w:t>m b</w:t>
      </w:r>
      <w:r>
        <w:t>ả</w:t>
      </w:r>
      <w:r>
        <w:t>o an toàn.</w:t>
      </w:r>
    </w:p>
    <w:p w:rsidR="004A48FF" w:rsidRDefault="00B21A63">
      <w:pPr>
        <w:pStyle w:val="ListBullet"/>
      </w:pPr>
      <w:r>
        <w:t>• Không tr</w:t>
      </w:r>
      <w:r>
        <w:t>ả</w:t>
      </w:r>
      <w:r>
        <w:t xml:space="preserve"> ti</w:t>
      </w:r>
      <w:r>
        <w:t>ề</w:t>
      </w:r>
      <w:r>
        <w:t>n chu</w:t>
      </w:r>
      <w:r>
        <w:t>ộ</w:t>
      </w:r>
      <w:r>
        <w:t>c t</w:t>
      </w:r>
      <w:r>
        <w:t>ự</w:t>
      </w:r>
      <w:r>
        <w:t xml:space="preserve"> đ</w:t>
      </w:r>
      <w:r>
        <w:t>ộ</w:t>
      </w:r>
      <w:r>
        <w:t>ng (khuy</w:t>
      </w:r>
      <w:r>
        <w:t>ế</w:t>
      </w:r>
      <w:r>
        <w:t>n ngh</w:t>
      </w:r>
      <w:r>
        <w:t>ị</w:t>
      </w:r>
      <w:r>
        <w:t>)</w:t>
      </w:r>
    </w:p>
    <w:p w:rsidR="004A48FF" w:rsidRDefault="00B21A63">
      <w:r>
        <w:t>Tr</w:t>
      </w:r>
      <w:r>
        <w:t>ả</w:t>
      </w:r>
      <w:r>
        <w:t xml:space="preserve"> ti</w:t>
      </w:r>
      <w:r>
        <w:t>ề</w:t>
      </w:r>
      <w:r>
        <w:t>n chu</w:t>
      </w:r>
      <w:r>
        <w:t>ộ</w:t>
      </w:r>
      <w:r>
        <w:t>c không đ</w:t>
      </w:r>
      <w:r>
        <w:t>ả</w:t>
      </w:r>
      <w:r>
        <w:t>m b</w:t>
      </w:r>
      <w:r>
        <w:t>ả</w:t>
      </w:r>
      <w:r>
        <w:t>o s</w:t>
      </w:r>
      <w:r>
        <w:t>ẽ</w:t>
      </w:r>
      <w:r>
        <w:t xml:space="preserve"> l</w:t>
      </w:r>
      <w:r>
        <w:t>ấ</w:t>
      </w:r>
      <w:r>
        <w:t>y l</w:t>
      </w:r>
      <w:r>
        <w:t>ạ</w:t>
      </w:r>
      <w:r>
        <w:t>i d</w:t>
      </w:r>
      <w:r>
        <w:t>ữ</w:t>
      </w:r>
      <w:r>
        <w:t xml:space="preserve"> li</w:t>
      </w:r>
      <w:r>
        <w:t>ệ</w:t>
      </w:r>
      <w:r>
        <w:t>u và khuy</w:t>
      </w:r>
      <w:r>
        <w:t>ế</w:t>
      </w:r>
      <w:r>
        <w:t>n khích t</w:t>
      </w:r>
      <w:r>
        <w:t>ộ</w:t>
      </w:r>
      <w:r>
        <w:t>i ph</w:t>
      </w:r>
      <w:r>
        <w:t>ạ</w:t>
      </w:r>
      <w:r>
        <w:t>m; liên h</w:t>
      </w:r>
      <w:r>
        <w:t>ệ</w:t>
      </w:r>
      <w:r>
        <w:t xml:space="preserve"> chuyên gia, cơ quan ch</w:t>
      </w:r>
      <w:r>
        <w:t>ứ</w:t>
      </w:r>
      <w:r>
        <w:t>c năng n</w:t>
      </w:r>
      <w:r>
        <w:t>ế</w:t>
      </w:r>
      <w:r>
        <w:t>u c</w:t>
      </w:r>
      <w:r>
        <w:t>ầ</w:t>
      </w:r>
      <w:r>
        <w:t>n.</w:t>
      </w:r>
    </w:p>
    <w:p w:rsidR="004A48FF" w:rsidRDefault="00B21A63">
      <w:pPr>
        <w:pStyle w:val="ListBullet"/>
      </w:pPr>
      <w:r>
        <w:t>• Tìm tr</w:t>
      </w:r>
      <w:r>
        <w:t>ợ</w:t>
      </w:r>
      <w:r>
        <w:t xml:space="preserve"> giúp chuyên nghi</w:t>
      </w:r>
      <w:r>
        <w:t>ệ</w:t>
      </w:r>
      <w:r>
        <w:t>p</w:t>
      </w:r>
    </w:p>
    <w:p w:rsidR="004A48FF" w:rsidRDefault="00B21A63">
      <w:r>
        <w:t>N</w:t>
      </w:r>
      <w:r>
        <w:t>ế</w:t>
      </w:r>
      <w:r>
        <w:t>u không t</w:t>
      </w:r>
      <w:r>
        <w:t>ự</w:t>
      </w:r>
      <w:r>
        <w:t xml:space="preserve"> tin x</w:t>
      </w:r>
      <w:r>
        <w:t>ử</w:t>
      </w:r>
      <w:r>
        <w:t xml:space="preserve"> lý, mang máy đ</w:t>
      </w:r>
      <w:r>
        <w:t>ế</w:t>
      </w:r>
      <w:r>
        <w:t>n trung tâm s</w:t>
      </w:r>
      <w:r>
        <w:t>ử</w:t>
      </w:r>
      <w:r>
        <w:t>a ch</w:t>
      </w:r>
      <w:r>
        <w:t>ữ</w:t>
      </w:r>
      <w:r>
        <w:t>a uy tín ho</w:t>
      </w:r>
      <w:r>
        <w:t>ặ</w:t>
      </w:r>
      <w:r>
        <w:t>c chuyên gia an ninh m</w:t>
      </w:r>
      <w:r>
        <w:t>ạ</w:t>
      </w:r>
      <w:r>
        <w:t>ng đ</w:t>
      </w:r>
      <w:r>
        <w:t>ể</w:t>
      </w:r>
      <w:r>
        <w:t xml:space="preserve"> x</w:t>
      </w:r>
      <w:r>
        <w:t>ử</w:t>
      </w:r>
      <w:r>
        <w:t xml:space="preserve"> lý và </w:t>
      </w:r>
      <w:r>
        <w:t>ph</w:t>
      </w:r>
      <w:r>
        <w:t>ụ</w:t>
      </w:r>
      <w:r>
        <w:t>c h</w:t>
      </w:r>
      <w:r>
        <w:t>ồ</w:t>
      </w:r>
      <w:r>
        <w:t>i d</w:t>
      </w:r>
      <w:r>
        <w:t>ữ</w:t>
      </w:r>
      <w:r>
        <w:t xml:space="preserve"> li</w:t>
      </w:r>
      <w:r>
        <w:t>ệ</w:t>
      </w:r>
      <w:r>
        <w:t>u.</w:t>
      </w:r>
    </w:p>
    <w:p w:rsidR="004A48FF" w:rsidRPr="00B21A63" w:rsidRDefault="00B21A63">
      <w:pPr>
        <w:pStyle w:val="Heading2"/>
        <w:rPr>
          <w:color w:val="000000" w:themeColor="text1"/>
        </w:rPr>
      </w:pPr>
      <w:bookmarkStart w:id="0" w:name="_GoBack"/>
      <w:r w:rsidRPr="00B21A63">
        <w:rPr>
          <w:color w:val="000000" w:themeColor="text1"/>
        </w:rPr>
        <w:t>3. Lưu ý phòng ng</w:t>
      </w:r>
      <w:r w:rsidRPr="00B21A63">
        <w:rPr>
          <w:color w:val="000000" w:themeColor="text1"/>
        </w:rPr>
        <w:t>ừ</w:t>
      </w:r>
      <w:r w:rsidRPr="00B21A63">
        <w:rPr>
          <w:color w:val="000000" w:themeColor="text1"/>
        </w:rPr>
        <w:t>a</w:t>
      </w:r>
    </w:p>
    <w:bookmarkEnd w:id="0"/>
    <w:p w:rsidR="004A48FF" w:rsidRDefault="00B21A63">
      <w:r>
        <w:t>• Luôn c</w:t>
      </w:r>
      <w:r>
        <w:t>ậ</w:t>
      </w:r>
      <w:r>
        <w:t>p nh</w:t>
      </w:r>
      <w:r>
        <w:t>ậ</w:t>
      </w:r>
      <w:r>
        <w:t>t h</w:t>
      </w:r>
      <w:r>
        <w:t>ệ</w:t>
      </w:r>
      <w:r>
        <w:t xml:space="preserve"> đi</w:t>
      </w:r>
      <w:r>
        <w:t>ề</w:t>
      </w:r>
      <w:r>
        <w:t>u hành và ph</w:t>
      </w:r>
      <w:r>
        <w:t>ầ</w:t>
      </w:r>
      <w:r>
        <w:t>n m</w:t>
      </w:r>
      <w:r>
        <w:t>ề</w:t>
      </w:r>
      <w:r>
        <w:t>m, b</w:t>
      </w:r>
      <w:r>
        <w:t>ậ</w:t>
      </w:r>
      <w:r>
        <w:t>t c</w:t>
      </w:r>
      <w:r>
        <w:t>ậ</w:t>
      </w:r>
      <w:r>
        <w:t>p nh</w:t>
      </w:r>
      <w:r>
        <w:t>ậ</w:t>
      </w:r>
      <w:r>
        <w:t>t t</w:t>
      </w:r>
      <w:r>
        <w:t>ự</w:t>
      </w:r>
      <w:r>
        <w:t xml:space="preserve"> đ</w:t>
      </w:r>
      <w:r>
        <w:t>ộ</w:t>
      </w:r>
      <w:r>
        <w:t>ng khi có th</w:t>
      </w:r>
      <w:r>
        <w:t>ể</w:t>
      </w:r>
      <w:r>
        <w:t>.</w:t>
      </w:r>
    </w:p>
    <w:p w:rsidR="004A48FF" w:rsidRDefault="00B21A63">
      <w:r>
        <w:t>• Không nh</w:t>
      </w:r>
      <w:r>
        <w:t>ấ</w:t>
      </w:r>
      <w:r>
        <w:t>p vào liên k</w:t>
      </w:r>
      <w:r>
        <w:t>ế</w:t>
      </w:r>
      <w:r>
        <w:t>t/đính kèm email l</w:t>
      </w:r>
      <w:r>
        <w:t>ạ</w:t>
      </w:r>
      <w:r>
        <w:t>; ki</w:t>
      </w:r>
      <w:r>
        <w:t>ể</w:t>
      </w:r>
      <w:r>
        <w:t>m tra ngu</w:t>
      </w:r>
      <w:r>
        <w:t>ồ</w:t>
      </w:r>
      <w:r>
        <w:t>n trư</w:t>
      </w:r>
      <w:r>
        <w:t>ớ</w:t>
      </w:r>
      <w:r>
        <w:t>c khi m</w:t>
      </w:r>
      <w:r>
        <w:t>ở</w:t>
      </w:r>
      <w:r>
        <w:t>.</w:t>
      </w:r>
    </w:p>
    <w:p w:rsidR="004A48FF" w:rsidRDefault="00B21A63">
      <w:r>
        <w:t>• S</w:t>
      </w:r>
      <w:r>
        <w:t>ử</w:t>
      </w:r>
      <w:r>
        <w:t xml:space="preserve"> d</w:t>
      </w:r>
      <w:r>
        <w:t>ụ</w:t>
      </w:r>
      <w:r>
        <w:t>ng tài kho</w:t>
      </w:r>
      <w:r>
        <w:t>ả</w:t>
      </w:r>
      <w:r>
        <w:t>n ngư</w:t>
      </w:r>
      <w:r>
        <w:t>ờ</w:t>
      </w:r>
      <w:r>
        <w:t>i dùng không có quy</w:t>
      </w:r>
      <w:r>
        <w:t>ề</w:t>
      </w:r>
      <w:r>
        <w:t>n qu</w:t>
      </w:r>
      <w:r>
        <w:t>ả</w:t>
      </w:r>
      <w:r>
        <w:t>n tr</w:t>
      </w:r>
      <w:r>
        <w:t>ị</w:t>
      </w:r>
      <w:r>
        <w:t xml:space="preserve"> cho công vi</w:t>
      </w:r>
      <w:r>
        <w:t>ệ</w:t>
      </w:r>
      <w:r>
        <w:t xml:space="preserve">c </w:t>
      </w:r>
      <w:r>
        <w:t>hàng ngày đ</w:t>
      </w:r>
      <w:r>
        <w:t>ể</w:t>
      </w:r>
      <w:r>
        <w:t xml:space="preserve"> gi</w:t>
      </w:r>
      <w:r>
        <w:t>ả</w:t>
      </w:r>
      <w:r>
        <w:t>m r</w:t>
      </w:r>
      <w:r>
        <w:t>ủ</w:t>
      </w:r>
      <w:r>
        <w:t>i ro.</w:t>
      </w:r>
    </w:p>
    <w:p w:rsidR="004A48FF" w:rsidRDefault="00B21A63">
      <w:r>
        <w:t>• Duy trì b</w:t>
      </w:r>
      <w:r>
        <w:t>ả</w:t>
      </w:r>
      <w:r>
        <w:t>n sao lưu đ</w:t>
      </w:r>
      <w:r>
        <w:t>ị</w:t>
      </w:r>
      <w:r>
        <w:t>nh k</w:t>
      </w:r>
      <w:r>
        <w:t>ỳ</w:t>
      </w:r>
      <w:r>
        <w:t xml:space="preserve"> (offsite/ho</w:t>
      </w:r>
      <w:r>
        <w:t>ặ</w:t>
      </w:r>
      <w:r>
        <w:t>c offline) và ki</w:t>
      </w:r>
      <w:r>
        <w:t>ể</w:t>
      </w:r>
      <w:r>
        <w:t>m tra tính toàn v</w:t>
      </w:r>
      <w:r>
        <w:t>ẹ</w:t>
      </w:r>
      <w:r>
        <w:t>n c</w:t>
      </w:r>
      <w:r>
        <w:t>ủ</w:t>
      </w:r>
      <w:r>
        <w:t>a backup.</w:t>
      </w:r>
    </w:p>
    <w:p w:rsidR="004A48FF" w:rsidRDefault="00B21A63">
      <w:r>
        <w:lastRenderedPageBreak/>
        <w:t>K</w:t>
      </w:r>
      <w:r>
        <w:t>ế</w:t>
      </w:r>
      <w:r>
        <w:t>t lu</w:t>
      </w:r>
      <w:r>
        <w:t>ậ</w:t>
      </w:r>
      <w:r>
        <w:t>n: Nh</w:t>
      </w:r>
      <w:r>
        <w:t>ữ</w:t>
      </w:r>
      <w:r>
        <w:t>ng d</w:t>
      </w:r>
      <w:r>
        <w:t>ấ</w:t>
      </w:r>
      <w:r>
        <w:t>u hi</w:t>
      </w:r>
      <w:r>
        <w:t>ệ</w:t>
      </w:r>
      <w:r>
        <w:t>u mô t</w:t>
      </w:r>
      <w:r>
        <w:t>ả</w:t>
      </w:r>
      <w:r>
        <w:t xml:space="preserve"> (qu</w:t>
      </w:r>
      <w:r>
        <w:t>ả</w:t>
      </w:r>
      <w:r>
        <w:t>ng cáo l</w:t>
      </w:r>
      <w:r>
        <w:t>ạ</w:t>
      </w:r>
      <w:r>
        <w:t>, file .locked, tab t</w:t>
      </w:r>
      <w:r>
        <w:t>ự</w:t>
      </w:r>
      <w:r>
        <w:t xml:space="preserve"> m</w:t>
      </w:r>
      <w:r>
        <w:t>ở</w:t>
      </w:r>
      <w:r>
        <w:t>, máy ch</w:t>
      </w:r>
      <w:r>
        <w:t>ậ</w:t>
      </w:r>
      <w:r>
        <w:t>m/qu</w:t>
      </w:r>
      <w:r>
        <w:t>ạ</w:t>
      </w:r>
      <w:r>
        <w:t>t kêu) là các ch</w:t>
      </w:r>
      <w:r>
        <w:t>ỉ</w:t>
      </w:r>
      <w:r>
        <w:t xml:space="preserve"> d</w:t>
      </w:r>
      <w:r>
        <w:t>ấ</w:t>
      </w:r>
      <w:r>
        <w:t>u rõ ràng máy có th</w:t>
      </w:r>
      <w:r>
        <w:t>ể</w:t>
      </w:r>
      <w:r>
        <w:t xml:space="preserve"> đã b</w:t>
      </w:r>
      <w:r>
        <w:t>ị</w:t>
      </w:r>
      <w:r>
        <w:t xml:space="preserve"> nhi</w:t>
      </w:r>
      <w:r>
        <w:t>ễ</w:t>
      </w:r>
      <w:r>
        <w:t xml:space="preserve">m mã </w:t>
      </w:r>
      <w:r>
        <w:t>đ</w:t>
      </w:r>
      <w:r>
        <w:t>ộ</w:t>
      </w:r>
      <w:r>
        <w:t>c. Hãy cô l</w:t>
      </w:r>
      <w:r>
        <w:t>ậ</w:t>
      </w:r>
      <w:r>
        <w:t>p ngay thi</w:t>
      </w:r>
      <w:r>
        <w:t>ế</w:t>
      </w:r>
      <w:r>
        <w:t>t b</w:t>
      </w:r>
      <w:r>
        <w:t>ị</w:t>
      </w:r>
      <w:r>
        <w:t>, quét b</w:t>
      </w:r>
      <w:r>
        <w:t>ằ</w:t>
      </w:r>
      <w:r>
        <w:t>ng ph</w:t>
      </w:r>
      <w:r>
        <w:t>ầ</w:t>
      </w:r>
      <w:r>
        <w:t>n m</w:t>
      </w:r>
      <w:r>
        <w:t>ề</w:t>
      </w:r>
      <w:r>
        <w:t>m đáng tin c</w:t>
      </w:r>
      <w:r>
        <w:t>ậ</w:t>
      </w:r>
      <w:r>
        <w:t>y, sao lưu d</w:t>
      </w:r>
      <w:r>
        <w:t>ữ</w:t>
      </w:r>
      <w:r>
        <w:t xml:space="preserve"> li</w:t>
      </w:r>
      <w:r>
        <w:t>ệ</w:t>
      </w:r>
      <w:r>
        <w:t>u quan tr</w:t>
      </w:r>
      <w:r>
        <w:t>ọ</w:t>
      </w:r>
      <w:r>
        <w:t>ng và liên h</w:t>
      </w:r>
      <w:r>
        <w:t>ệ</w:t>
      </w:r>
      <w:r>
        <w:t xml:space="preserve"> chuyên gia n</w:t>
      </w:r>
      <w:r>
        <w:t>ế</w:t>
      </w:r>
      <w:r>
        <w:t>u c</w:t>
      </w:r>
      <w:r>
        <w:t>ầ</w:t>
      </w:r>
      <w:r>
        <w:t>n.</w:t>
      </w:r>
    </w:p>
    <w:sectPr w:rsidR="004A48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48FF"/>
    <w:rsid w:val="00AA1D8D"/>
    <w:rsid w:val="00B21A63"/>
    <w:rsid w:val="00B47730"/>
    <w:rsid w:val="00CB0664"/>
    <w:rsid w:val="00CB11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7503AF4-3B81-4E2A-805A-7B0623D4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42CED4-DECE-4775-9CFE-3C7F57B7C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2025-10-06T08:02:00Z</dcterms:created>
  <dcterms:modified xsi:type="dcterms:W3CDTF">2025-10-06T08:02:00Z</dcterms:modified>
  <cp:category/>
</cp:coreProperties>
</file>