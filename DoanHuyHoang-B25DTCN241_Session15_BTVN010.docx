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09" w:rsidRPr="00EE6570" w:rsidRDefault="00EE6570" w:rsidP="00EE6570">
      <w:pPr>
        <w:pStyle w:val="Heading1"/>
        <w:jc w:val="center"/>
        <w:rPr>
          <w:color w:val="FF0000"/>
          <w:sz w:val="48"/>
          <w:szCs w:val="48"/>
        </w:rPr>
      </w:pPr>
      <w:r w:rsidRPr="00EE6570">
        <w:rPr>
          <w:color w:val="FF0000"/>
          <w:sz w:val="48"/>
          <w:szCs w:val="48"/>
        </w:rPr>
        <w:t>Xác th</w:t>
      </w:r>
      <w:r w:rsidRPr="00EE6570">
        <w:rPr>
          <w:color w:val="FF0000"/>
          <w:sz w:val="48"/>
          <w:szCs w:val="48"/>
        </w:rPr>
        <w:t>ự</w:t>
      </w:r>
      <w:r w:rsidRPr="00EE6570">
        <w:rPr>
          <w:color w:val="FF0000"/>
          <w:sz w:val="48"/>
          <w:szCs w:val="48"/>
        </w:rPr>
        <w:t>c hai l</w:t>
      </w:r>
      <w:r w:rsidRPr="00EE6570">
        <w:rPr>
          <w:color w:val="FF0000"/>
          <w:sz w:val="48"/>
          <w:szCs w:val="48"/>
        </w:rPr>
        <w:t>ớ</w:t>
      </w:r>
      <w:r w:rsidRPr="00EE6570">
        <w:rPr>
          <w:color w:val="FF0000"/>
          <w:sz w:val="48"/>
          <w:szCs w:val="48"/>
        </w:rPr>
        <w:t>p (Two-Factor Authentication - 2FA)</w:t>
      </w:r>
    </w:p>
    <w:p w:rsidR="00001109" w:rsidRPr="00EE6570" w:rsidRDefault="00EE6570">
      <w:pPr>
        <w:pStyle w:val="Heading2"/>
        <w:rPr>
          <w:color w:val="auto"/>
        </w:rPr>
      </w:pPr>
      <w:r w:rsidRPr="00EE6570">
        <w:rPr>
          <w:color w:val="auto"/>
        </w:rPr>
        <w:t>1. Đ</w:t>
      </w:r>
      <w:r w:rsidRPr="00EE6570">
        <w:rPr>
          <w:color w:val="auto"/>
        </w:rPr>
        <w:t>ị</w:t>
      </w:r>
      <w:r w:rsidRPr="00EE6570">
        <w:rPr>
          <w:color w:val="auto"/>
        </w:rPr>
        <w:t>nh nghĩa xác th</w:t>
      </w:r>
      <w:r w:rsidRPr="00EE6570">
        <w:rPr>
          <w:color w:val="auto"/>
        </w:rPr>
        <w:t>ự</w:t>
      </w:r>
      <w:r w:rsidRPr="00EE6570">
        <w:rPr>
          <w:color w:val="auto"/>
        </w:rPr>
        <w:t>c hai l</w:t>
      </w:r>
      <w:r w:rsidRPr="00EE6570">
        <w:rPr>
          <w:color w:val="auto"/>
        </w:rPr>
        <w:t>ớ</w:t>
      </w:r>
      <w:r w:rsidRPr="00EE6570">
        <w:rPr>
          <w:color w:val="auto"/>
        </w:rPr>
        <w:t>p</w:t>
      </w:r>
    </w:p>
    <w:p w:rsidR="00001109" w:rsidRDefault="00EE6570">
      <w:r>
        <w:t>Xác th</w:t>
      </w:r>
      <w:r>
        <w:t>ự</w:t>
      </w:r>
      <w:r>
        <w:t>c hai l</w:t>
      </w:r>
      <w:r>
        <w:t>ớ</w:t>
      </w:r>
      <w:r>
        <w:t>p (2FA) là phương pháp b</w:t>
      </w:r>
      <w:r>
        <w:t>ả</w:t>
      </w:r>
      <w:r>
        <w:t>o m</w:t>
      </w:r>
      <w:r>
        <w:t>ậ</w:t>
      </w:r>
      <w:r>
        <w:t>t yêu c</w:t>
      </w:r>
      <w:r>
        <w:t>ầ</w:t>
      </w:r>
      <w:r>
        <w:t>u ngư</w:t>
      </w:r>
      <w:r>
        <w:t>ờ</w:t>
      </w:r>
      <w:r>
        <w:t>i dùng cung c</w:t>
      </w:r>
      <w:r>
        <w:t>ấ</w:t>
      </w:r>
      <w:r>
        <w:t>p hai y</w:t>
      </w:r>
      <w:r>
        <w:t>ế</w:t>
      </w:r>
      <w:r>
        <w:t>u t</w:t>
      </w:r>
      <w:r>
        <w:t>ố</w:t>
      </w:r>
      <w:r>
        <w:t xml:space="preserve"> xác minh đ</w:t>
      </w:r>
      <w:r>
        <w:t>ể</w:t>
      </w:r>
      <w:r>
        <w:t xml:space="preserve"> đăng nh</w:t>
      </w:r>
      <w:r>
        <w:t>ậ</w:t>
      </w:r>
      <w:r>
        <w:t>p vào tài kho</w:t>
      </w:r>
      <w:r>
        <w:t>ả</w:t>
      </w:r>
      <w:r>
        <w:t>n. Thông thư</w:t>
      </w:r>
      <w:r>
        <w:t>ờ</w:t>
      </w:r>
      <w:r>
        <w:t>ng, đó là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m</w:t>
      </w:r>
      <w:r>
        <w:t>ậ</w:t>
      </w:r>
      <w:r>
        <w:t>t kh</w:t>
      </w:r>
      <w:r>
        <w:t>ẩ</w:t>
      </w:r>
      <w:r>
        <w:t>u (y</w:t>
      </w:r>
      <w:r>
        <w:t>ế</w:t>
      </w:r>
      <w:r>
        <w:t xml:space="preserve">u </w:t>
      </w:r>
      <w:r>
        <w:t>t</w:t>
      </w:r>
      <w:r>
        <w:t>ố</w:t>
      </w:r>
      <w:r>
        <w:t xml:space="preserve"> b</w:t>
      </w:r>
      <w:r>
        <w:t>ạ</w:t>
      </w:r>
      <w:r>
        <w:t>n bi</w:t>
      </w:r>
      <w:r>
        <w:t>ế</w:t>
      </w:r>
      <w:r>
        <w:t>t) và mã xác minh đư</w:t>
      </w:r>
      <w:r>
        <w:t>ợ</w:t>
      </w:r>
      <w:r>
        <w:t>c g</w:t>
      </w:r>
      <w:r>
        <w:t>ử</w:t>
      </w:r>
      <w:r>
        <w:t>i đ</w:t>
      </w:r>
      <w:r>
        <w:t>ế</w:t>
      </w:r>
      <w:r>
        <w:t>n đi</w:t>
      </w:r>
      <w:r>
        <w:t>ệ</w:t>
      </w:r>
      <w:r>
        <w:t>n tho</w:t>
      </w:r>
      <w:r>
        <w:t>ạ</w:t>
      </w:r>
      <w:r>
        <w:t>i ho</w:t>
      </w:r>
      <w:r>
        <w:t>ặ</w:t>
      </w:r>
      <w:r>
        <w:t xml:space="preserve">c </w:t>
      </w:r>
      <w:r>
        <w:t>ứ</w:t>
      </w:r>
      <w:r>
        <w:t>ng d</w:t>
      </w:r>
      <w:r>
        <w:t>ụ</w:t>
      </w:r>
      <w:r>
        <w:t>ng (y</w:t>
      </w:r>
      <w:r>
        <w:t>ế</w:t>
      </w:r>
      <w:r>
        <w:t>u t</w:t>
      </w:r>
      <w:r>
        <w:t>ố</w:t>
      </w:r>
      <w:r>
        <w:t xml:space="preserve"> b</w:t>
      </w:r>
      <w:r>
        <w:t>ạ</w:t>
      </w:r>
      <w:r>
        <w:t>n có).</w:t>
      </w:r>
    </w:p>
    <w:p w:rsidR="00001109" w:rsidRPr="00EE6570" w:rsidRDefault="00EE6570">
      <w:pPr>
        <w:pStyle w:val="Heading2"/>
        <w:rPr>
          <w:color w:val="auto"/>
        </w:rPr>
      </w:pPr>
      <w:r w:rsidRPr="00EE6570">
        <w:rPr>
          <w:color w:val="auto"/>
        </w:rPr>
        <w:t>2. Ba l</w:t>
      </w:r>
      <w:r w:rsidRPr="00EE6570">
        <w:rPr>
          <w:color w:val="auto"/>
        </w:rPr>
        <w:t>ợ</w:t>
      </w:r>
      <w:r w:rsidRPr="00EE6570">
        <w:rPr>
          <w:color w:val="auto"/>
        </w:rPr>
        <w:t>i ích khi b</w:t>
      </w:r>
      <w:r w:rsidRPr="00EE6570">
        <w:rPr>
          <w:color w:val="auto"/>
        </w:rPr>
        <w:t>ậ</w:t>
      </w:r>
      <w:r w:rsidRPr="00EE6570">
        <w:rPr>
          <w:color w:val="auto"/>
        </w:rPr>
        <w:t>t 2FA cho tài kho</w:t>
      </w:r>
      <w:r w:rsidRPr="00EE6570">
        <w:rPr>
          <w:color w:val="auto"/>
        </w:rPr>
        <w:t>ả</w:t>
      </w:r>
      <w:r w:rsidRPr="00EE6570">
        <w:rPr>
          <w:color w:val="auto"/>
        </w:rPr>
        <w:t>n</w:t>
      </w:r>
    </w:p>
    <w:p w:rsidR="00001109" w:rsidRDefault="00EE6570">
      <w:pPr>
        <w:pStyle w:val="ListBullet"/>
      </w:pPr>
      <w:r>
        <w:t>Tăng cư</w:t>
      </w:r>
      <w:r>
        <w:t>ờ</w:t>
      </w:r>
      <w:r>
        <w:t>ng b</w:t>
      </w:r>
      <w:r>
        <w:t>ả</w:t>
      </w:r>
      <w:r>
        <w:t>o m</w:t>
      </w:r>
      <w:r>
        <w:t>ậ</w:t>
      </w:r>
      <w:r>
        <w:t>t, giúp ngăn ch</w:t>
      </w:r>
      <w:r>
        <w:t>ặ</w:t>
      </w:r>
      <w:r>
        <w:t>n ngư</w:t>
      </w:r>
      <w:r>
        <w:t>ờ</w:t>
      </w:r>
      <w:r>
        <w:t>i khác truy c</w:t>
      </w:r>
      <w:r>
        <w:t>ậ</w:t>
      </w:r>
      <w:r>
        <w:t>p tài kho</w:t>
      </w:r>
      <w:r>
        <w:t>ả</w:t>
      </w:r>
      <w:r>
        <w:t>n ngay c</w:t>
      </w:r>
      <w:r>
        <w:t>ả</w:t>
      </w:r>
      <w:r>
        <w:t xml:space="preserve"> khi bi</w:t>
      </w:r>
      <w:r>
        <w:t>ế</w:t>
      </w:r>
      <w:r>
        <w:t>t m</w:t>
      </w:r>
      <w:r>
        <w:t>ậ</w:t>
      </w:r>
      <w:r>
        <w:t>t kh</w:t>
      </w:r>
      <w:r>
        <w:t>ẩ</w:t>
      </w:r>
      <w:r>
        <w:t>u.</w:t>
      </w:r>
    </w:p>
    <w:p w:rsidR="00001109" w:rsidRDefault="00EE6570">
      <w:pPr>
        <w:pStyle w:val="ListBullet"/>
      </w:pPr>
      <w:r>
        <w:t>B</w:t>
      </w:r>
      <w:r>
        <w:t>ả</w:t>
      </w:r>
      <w:r>
        <w:t>o v</w:t>
      </w:r>
      <w:r>
        <w:t>ệ</w:t>
      </w:r>
      <w:r>
        <w:t xml:space="preserve"> thông tin cá nhân và d</w:t>
      </w:r>
      <w:r>
        <w:t>ữ</w:t>
      </w:r>
      <w:r>
        <w:t xml:space="preserve"> li</w:t>
      </w:r>
      <w:r>
        <w:t>ệ</w:t>
      </w:r>
      <w:r>
        <w:t xml:space="preserve">u quan </w:t>
      </w:r>
      <w:r>
        <w:t>tr</w:t>
      </w:r>
      <w:r>
        <w:t>ọ</w:t>
      </w:r>
      <w:r>
        <w:t>ng kh</w:t>
      </w:r>
      <w:r>
        <w:t>ỏ</w:t>
      </w:r>
      <w:r>
        <w:t>i b</w:t>
      </w:r>
      <w:r>
        <w:t>ị</w:t>
      </w:r>
      <w:r>
        <w:t xml:space="preserve"> đánh c</w:t>
      </w:r>
      <w:r>
        <w:t>ắ</w:t>
      </w:r>
      <w:r>
        <w:t>p.</w:t>
      </w:r>
    </w:p>
    <w:p w:rsidR="00001109" w:rsidRDefault="00EE6570">
      <w:pPr>
        <w:pStyle w:val="ListBullet"/>
      </w:pPr>
      <w:r>
        <w:t>Giúp ngư</w:t>
      </w:r>
      <w:r>
        <w:t>ờ</w:t>
      </w:r>
      <w:r>
        <w:t>i dùng phát hi</w:t>
      </w:r>
      <w:r>
        <w:t>ệ</w:t>
      </w:r>
      <w:r>
        <w:t>n s</w:t>
      </w:r>
      <w:r>
        <w:t>ớ</w:t>
      </w:r>
      <w:r>
        <w:t>m các ho</w:t>
      </w:r>
      <w:r>
        <w:t>ạ</w:t>
      </w:r>
      <w:r>
        <w:t>t đ</w:t>
      </w:r>
      <w:r>
        <w:t>ộ</w:t>
      </w:r>
      <w:r>
        <w:t>ng đăng nh</w:t>
      </w:r>
      <w:r>
        <w:t>ậ</w:t>
      </w:r>
      <w:r>
        <w:t>p đáng ng</w:t>
      </w:r>
      <w:r>
        <w:t>ờ</w:t>
      </w:r>
      <w:r>
        <w:t xml:space="preserve"> thông qua mã xác minh ho</w:t>
      </w:r>
      <w:r>
        <w:t>ặ</w:t>
      </w:r>
      <w:r>
        <w:t>c thông báo c</w:t>
      </w:r>
      <w:r>
        <w:t>ả</w:t>
      </w:r>
      <w:r>
        <w:t>nh báo.</w:t>
      </w:r>
    </w:p>
    <w:p w:rsidR="00001109" w:rsidRPr="00EE6570" w:rsidRDefault="00EE6570">
      <w:pPr>
        <w:pStyle w:val="Heading2"/>
        <w:rPr>
          <w:color w:val="auto"/>
        </w:rPr>
      </w:pPr>
      <w:bookmarkStart w:id="0" w:name="_GoBack"/>
      <w:r w:rsidRPr="00EE6570">
        <w:rPr>
          <w:color w:val="auto"/>
        </w:rPr>
        <w:t>3. Các bư</w:t>
      </w:r>
      <w:r w:rsidRPr="00EE6570">
        <w:rPr>
          <w:color w:val="auto"/>
        </w:rPr>
        <w:t>ớ</w:t>
      </w:r>
      <w:r w:rsidRPr="00EE6570">
        <w:rPr>
          <w:color w:val="auto"/>
        </w:rPr>
        <w:t>c b</w:t>
      </w:r>
      <w:r w:rsidRPr="00EE6570">
        <w:rPr>
          <w:color w:val="auto"/>
        </w:rPr>
        <w:t>ậ</w:t>
      </w:r>
      <w:r w:rsidRPr="00EE6570">
        <w:rPr>
          <w:color w:val="auto"/>
        </w:rPr>
        <w:t>t 2FA trên Gmail</w:t>
      </w:r>
    </w:p>
    <w:bookmarkEnd w:id="0"/>
    <w:p w:rsidR="00001109" w:rsidRDefault="00EE6570">
      <w:r>
        <w:t>Bư</w:t>
      </w:r>
      <w:r>
        <w:t>ớ</w:t>
      </w:r>
      <w:r>
        <w:t>c 1: Đăng nh</w:t>
      </w:r>
      <w:r>
        <w:t>ậ</w:t>
      </w:r>
      <w:r>
        <w:t>p vào tài kho</w:t>
      </w:r>
      <w:r>
        <w:t>ả</w:t>
      </w:r>
      <w:r>
        <w:t>n Google c</w:t>
      </w:r>
      <w:r>
        <w:t>ủ</w:t>
      </w:r>
      <w:r>
        <w:t>a b</w:t>
      </w:r>
      <w:r>
        <w:t>ạ</w:t>
      </w:r>
      <w:r>
        <w:t>n và truy c</w:t>
      </w:r>
      <w:r>
        <w:t>ậ</w:t>
      </w:r>
      <w:r>
        <w:t>p trang 'Qu</w:t>
      </w:r>
      <w:r>
        <w:t>ả</w:t>
      </w:r>
      <w:r>
        <w:t>n lý tài kho</w:t>
      </w:r>
      <w:r>
        <w:t>ả</w:t>
      </w:r>
      <w:r>
        <w:t>n Google'</w:t>
      </w:r>
      <w:r>
        <w:t>.</w:t>
      </w:r>
      <w:r>
        <w:br/>
        <w:t>Bư</w:t>
      </w:r>
      <w:r>
        <w:t>ớ</w:t>
      </w:r>
      <w:r>
        <w:t>c 2: Ch</w:t>
      </w:r>
      <w:r>
        <w:t>ọ</w:t>
      </w:r>
      <w:r>
        <w:t>n m</w:t>
      </w:r>
      <w:r>
        <w:t>ụ</w:t>
      </w:r>
      <w:r>
        <w:t>c 'B</w:t>
      </w:r>
      <w:r>
        <w:t>ả</w:t>
      </w:r>
      <w:r>
        <w:t>o m</w:t>
      </w:r>
      <w:r>
        <w:t>ậ</w:t>
      </w:r>
      <w:r>
        <w:t>t' và tìm đ</w:t>
      </w:r>
      <w:r>
        <w:t>ế</w:t>
      </w:r>
      <w:r>
        <w:t>n ph</w:t>
      </w:r>
      <w:r>
        <w:t>ầ</w:t>
      </w:r>
      <w:r>
        <w:t>n 'Xác minh 2 bư</w:t>
      </w:r>
      <w:r>
        <w:t>ớ</w:t>
      </w:r>
      <w:r>
        <w:t>c'.</w:t>
      </w:r>
      <w:r>
        <w:br/>
        <w:t>Bư</w:t>
      </w:r>
      <w:r>
        <w:t>ớ</w:t>
      </w:r>
      <w:r>
        <w:t>c 3: Nh</w:t>
      </w:r>
      <w:r>
        <w:t>ấ</w:t>
      </w:r>
      <w:r>
        <w:t>n 'B</w:t>
      </w:r>
      <w:r>
        <w:t>ắ</w:t>
      </w:r>
      <w:r>
        <w:t>t đ</w:t>
      </w:r>
      <w:r>
        <w:t>ầ</w:t>
      </w:r>
      <w:r>
        <w:t>u', nh</w:t>
      </w:r>
      <w:r>
        <w:t>ậ</w:t>
      </w:r>
      <w:r>
        <w:t>p l</w:t>
      </w:r>
      <w:r>
        <w:t>ạ</w:t>
      </w:r>
      <w:r>
        <w:t>i m</w:t>
      </w:r>
      <w:r>
        <w:t>ậ</w:t>
      </w:r>
      <w:r>
        <w:t>t kh</w:t>
      </w:r>
      <w:r>
        <w:t>ẩ</w:t>
      </w:r>
      <w:r>
        <w:t>u và làm theo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thêm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ho</w:t>
      </w:r>
      <w:r>
        <w:t>ặ</w:t>
      </w:r>
      <w:r>
        <w:t xml:space="preserve">c </w:t>
      </w:r>
      <w:r>
        <w:t>ứ</w:t>
      </w:r>
      <w:r>
        <w:t>ng d</w:t>
      </w:r>
      <w:r>
        <w:t>ụ</w:t>
      </w:r>
      <w:r>
        <w:t>ng xác th</w:t>
      </w:r>
      <w:r>
        <w:t>ự</w:t>
      </w:r>
      <w:r>
        <w:t>c.</w:t>
      </w:r>
      <w:r>
        <w:br/>
        <w:t>Bư</w:t>
      </w:r>
      <w:r>
        <w:t>ớ</w:t>
      </w:r>
      <w:r>
        <w:t>c 4: Sau khi hoàn t</w:t>
      </w:r>
      <w:r>
        <w:t>ấ</w:t>
      </w:r>
      <w:r>
        <w:t>t, b</w:t>
      </w:r>
      <w:r>
        <w:t>ạ</w:t>
      </w:r>
      <w:r>
        <w:t>n s</w:t>
      </w:r>
      <w:r>
        <w:t>ẽ</w:t>
      </w:r>
      <w:r>
        <w:t xml:space="preserve"> nh</w:t>
      </w:r>
      <w:r>
        <w:t>ậ</w:t>
      </w:r>
      <w:r>
        <w:t>n mã xác minh m</w:t>
      </w:r>
      <w:r>
        <w:t>ỗ</w:t>
      </w:r>
      <w:r>
        <w:t>i khi đăng nh</w:t>
      </w:r>
      <w:r>
        <w:t>ậ</w:t>
      </w:r>
      <w:r>
        <w:t>p t</w:t>
      </w:r>
      <w:r>
        <w:t>ừ</w:t>
      </w:r>
      <w:r>
        <w:t xml:space="preserve"> thi</w:t>
      </w:r>
      <w:r>
        <w:t>ế</w:t>
      </w:r>
      <w:r>
        <w:t>t b</w:t>
      </w:r>
      <w:r>
        <w:t>ị</w:t>
      </w:r>
      <w:r>
        <w:t xml:space="preserve"> l</w:t>
      </w:r>
      <w:r>
        <w:t>ạ</w:t>
      </w:r>
      <w:r>
        <w:t>.</w:t>
      </w:r>
    </w:p>
    <w:sectPr w:rsidR="00001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1109"/>
    <w:rsid w:val="00034616"/>
    <w:rsid w:val="0006063C"/>
    <w:rsid w:val="0015074B"/>
    <w:rsid w:val="0029639D"/>
    <w:rsid w:val="00326F90"/>
    <w:rsid w:val="005E3E36"/>
    <w:rsid w:val="00AA1D8D"/>
    <w:rsid w:val="00B47730"/>
    <w:rsid w:val="00CB0664"/>
    <w:rsid w:val="00EE6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FD87E5-2A3C-49F1-8400-95C5D9F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52D636-0457-438E-AD4C-3CA3F677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2025-10-06T14:02:00Z</dcterms:created>
  <dcterms:modified xsi:type="dcterms:W3CDTF">2025-10-06T14:02:00Z</dcterms:modified>
  <cp:category/>
</cp:coreProperties>
</file>