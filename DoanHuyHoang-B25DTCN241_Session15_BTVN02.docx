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AE" w:rsidRPr="006958AE" w:rsidRDefault="006958AE">
      <w:pPr>
        <w:pStyle w:val="Heading1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</w:t>
      </w:r>
      <w:r w:rsidRPr="006958AE">
        <w:rPr>
          <w:color w:val="FF0000"/>
          <w:sz w:val="48"/>
          <w:szCs w:val="48"/>
        </w:rPr>
        <w:t>Bài làm về dịch vụ lưu trữ đám mây</w:t>
      </w:r>
    </w:p>
    <w:p w:rsidR="00E04106" w:rsidRPr="006958AE" w:rsidRDefault="006E0C6D">
      <w:pPr>
        <w:pStyle w:val="Heading1"/>
        <w:rPr>
          <w:color w:val="000000" w:themeColor="text1"/>
        </w:rPr>
      </w:pPr>
      <w:r w:rsidRPr="006958AE">
        <w:rPr>
          <w:color w:val="000000" w:themeColor="text1"/>
        </w:rPr>
        <w:t>D</w:t>
      </w:r>
      <w:r w:rsidRPr="006958AE">
        <w:rPr>
          <w:color w:val="000000" w:themeColor="text1"/>
        </w:rPr>
        <w:t>ị</w:t>
      </w:r>
      <w:r w:rsidRPr="006958AE">
        <w:rPr>
          <w:color w:val="000000" w:themeColor="text1"/>
        </w:rPr>
        <w:t>ch v</w:t>
      </w:r>
      <w:r w:rsidRPr="006958AE">
        <w:rPr>
          <w:color w:val="000000" w:themeColor="text1"/>
        </w:rPr>
        <w:t>ụ</w:t>
      </w:r>
      <w:r w:rsidRPr="006958AE">
        <w:rPr>
          <w:color w:val="000000" w:themeColor="text1"/>
        </w:rPr>
        <w:t xml:space="preserve"> lưu tr</w:t>
      </w:r>
      <w:r w:rsidRPr="006958AE">
        <w:rPr>
          <w:color w:val="000000" w:themeColor="text1"/>
        </w:rPr>
        <w:t>ữ</w:t>
      </w:r>
      <w:r w:rsidRPr="006958AE">
        <w:rPr>
          <w:color w:val="000000" w:themeColor="text1"/>
        </w:rPr>
        <w:t xml:space="preserve"> đám mây</w:t>
      </w:r>
    </w:p>
    <w:p w:rsidR="00E04106" w:rsidRDefault="006E0C6D">
      <w:r>
        <w:t>D</w:t>
      </w:r>
      <w:r>
        <w:t>ị</w:t>
      </w:r>
      <w:r>
        <w:t>ch v</w:t>
      </w:r>
      <w:r>
        <w:t>ụ</w:t>
      </w:r>
      <w:r>
        <w:t xml:space="preserve"> lưu tr</w:t>
      </w:r>
      <w:r>
        <w:t>ữ</w:t>
      </w:r>
      <w:r>
        <w:t xml:space="preserve"> đám mây là n</w:t>
      </w:r>
      <w:r>
        <w:t>ề</w:t>
      </w:r>
      <w:r>
        <w:t>n t</w:t>
      </w:r>
      <w:r>
        <w:t>ả</w:t>
      </w:r>
      <w:r>
        <w:t>ng cho phép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tr</w:t>
      </w:r>
      <w:r>
        <w:t>ự</w:t>
      </w:r>
      <w:r>
        <w:t>c tuy</w:t>
      </w:r>
      <w:r>
        <w:t>ế</w:t>
      </w:r>
      <w:r>
        <w:t xml:space="preserve">n thay vì trên </w:t>
      </w:r>
      <w:r>
        <w:t>ổ</w:t>
      </w:r>
      <w:r>
        <w:t xml:space="preserve"> c</w:t>
      </w:r>
      <w:r>
        <w:t>ứ</w:t>
      </w:r>
      <w:r>
        <w:t>ng cá nhân. Ngư</w:t>
      </w:r>
      <w:r>
        <w:t>ờ</w:t>
      </w:r>
      <w:r>
        <w:t>i dùng có th</w:t>
      </w:r>
      <w:r>
        <w:t>ể</w:t>
      </w:r>
      <w:r>
        <w:t xml:space="preserve"> truy c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m</w:t>
      </w:r>
      <w:r>
        <w:t>ọ</w:t>
      </w:r>
      <w:r>
        <w:t>i lúc, m</w:t>
      </w:r>
      <w:r>
        <w:t>ọ</w:t>
      </w:r>
      <w:r>
        <w:t>i nơi, chia s</w:t>
      </w:r>
      <w:r>
        <w:t>ẻ</w:t>
      </w:r>
      <w:r>
        <w:t xml:space="preserve"> d</w:t>
      </w:r>
      <w:r>
        <w:t>ễ</w:t>
      </w:r>
      <w:r>
        <w:t xml:space="preserve"> dàng và sao lưu an toàn.</w:t>
      </w:r>
    </w:p>
    <w:p w:rsidR="00E04106" w:rsidRPr="006958AE" w:rsidRDefault="006E0C6D">
      <w:pPr>
        <w:pStyle w:val="Heading1"/>
        <w:rPr>
          <w:color w:val="000000" w:themeColor="text1"/>
        </w:rPr>
      </w:pPr>
      <w:bookmarkStart w:id="0" w:name="_GoBack"/>
      <w:r w:rsidRPr="006958AE">
        <w:rPr>
          <w:color w:val="000000" w:themeColor="text1"/>
        </w:rPr>
        <w:t>B</w:t>
      </w:r>
      <w:r w:rsidRPr="006958AE">
        <w:rPr>
          <w:color w:val="000000" w:themeColor="text1"/>
        </w:rPr>
        <w:t>ả</w:t>
      </w:r>
      <w:r w:rsidRPr="006958AE">
        <w:rPr>
          <w:color w:val="000000" w:themeColor="text1"/>
        </w:rPr>
        <w:t xml:space="preserve">ng </w:t>
      </w:r>
      <w:r w:rsidRPr="006958AE">
        <w:rPr>
          <w:color w:val="000000" w:themeColor="text1"/>
        </w:rPr>
        <w:t>so sánh các d</w:t>
      </w:r>
      <w:r w:rsidRPr="006958AE">
        <w:rPr>
          <w:color w:val="000000" w:themeColor="text1"/>
        </w:rPr>
        <w:t>ị</w:t>
      </w:r>
      <w:r w:rsidRPr="006958AE">
        <w:rPr>
          <w:color w:val="000000" w:themeColor="text1"/>
        </w:rPr>
        <w:t>ch v</w:t>
      </w:r>
      <w:r w:rsidRPr="006958AE">
        <w:rPr>
          <w:color w:val="000000" w:themeColor="text1"/>
        </w:rPr>
        <w:t>ụ</w:t>
      </w:r>
      <w:r w:rsidRPr="006958AE">
        <w:rPr>
          <w:color w:val="000000" w:themeColor="text1"/>
        </w:rPr>
        <w:t xml:space="preserve"> lưu tr</w:t>
      </w:r>
      <w:r w:rsidRPr="006958AE">
        <w:rPr>
          <w:color w:val="000000" w:themeColor="text1"/>
        </w:rPr>
        <w:t>ữ</w:t>
      </w:r>
      <w:r w:rsidRPr="006958AE">
        <w:rPr>
          <w:color w:val="000000" w:themeColor="text1"/>
        </w:rPr>
        <w:t xml:space="preserve"> đám mây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5"/>
        <w:gridCol w:w="1726"/>
        <w:gridCol w:w="1726"/>
        <w:gridCol w:w="1726"/>
      </w:tblGrid>
      <w:tr w:rsidR="00E04106">
        <w:tc>
          <w:tcPr>
            <w:tcW w:w="1728" w:type="dxa"/>
          </w:tcPr>
          <w:bookmarkEnd w:id="0"/>
          <w:p w:rsidR="00E04106" w:rsidRDefault="006E0C6D">
            <w:r>
              <w:t>D</w:t>
            </w:r>
            <w:r>
              <w:t>ị</w:t>
            </w:r>
            <w:r>
              <w:t>ch v</w:t>
            </w:r>
            <w:r>
              <w:t>ụ</w:t>
            </w:r>
          </w:p>
        </w:tc>
        <w:tc>
          <w:tcPr>
            <w:tcW w:w="1728" w:type="dxa"/>
          </w:tcPr>
          <w:p w:rsidR="00E04106" w:rsidRDefault="006E0C6D">
            <w:r>
              <w:t>Dung lư</w:t>
            </w:r>
            <w:r>
              <w:t>ợ</w:t>
            </w:r>
            <w:r>
              <w:t>ng mi</w:t>
            </w:r>
            <w:r>
              <w:t>ễ</w:t>
            </w:r>
            <w:r>
              <w:t>n phí</w:t>
            </w:r>
          </w:p>
        </w:tc>
        <w:tc>
          <w:tcPr>
            <w:tcW w:w="1728" w:type="dxa"/>
          </w:tcPr>
          <w:p w:rsidR="00E04106" w:rsidRDefault="006E0C6D"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1728" w:type="dxa"/>
          </w:tcPr>
          <w:p w:rsidR="00E04106" w:rsidRDefault="006E0C6D">
            <w:r>
              <w:t>Đ</w:t>
            </w:r>
            <w:r>
              <w:t>ố</w:t>
            </w:r>
            <w:r>
              <w:t>i tư</w:t>
            </w:r>
            <w:r>
              <w:t>ợ</w:t>
            </w:r>
            <w:r>
              <w:t>ng phù h</w:t>
            </w:r>
            <w:r>
              <w:t>ợ</w:t>
            </w:r>
            <w:r>
              <w:t>p</w:t>
            </w:r>
          </w:p>
        </w:tc>
        <w:tc>
          <w:tcPr>
            <w:tcW w:w="1728" w:type="dxa"/>
          </w:tcPr>
          <w:p w:rsidR="00E04106" w:rsidRDefault="006E0C6D">
            <w:r>
              <w:t>Tiêu chí 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</w:t>
            </w:r>
          </w:p>
        </w:tc>
      </w:tr>
      <w:tr w:rsidR="00E04106">
        <w:tc>
          <w:tcPr>
            <w:tcW w:w="1728" w:type="dxa"/>
          </w:tcPr>
          <w:p w:rsidR="00E04106" w:rsidRDefault="006E0C6D">
            <w:r>
              <w:t>Google Drive</w:t>
            </w:r>
          </w:p>
        </w:tc>
        <w:tc>
          <w:tcPr>
            <w:tcW w:w="1728" w:type="dxa"/>
          </w:tcPr>
          <w:p w:rsidR="00E04106" w:rsidRDefault="006E0C6D">
            <w:r>
              <w:t>15 GB</w:t>
            </w:r>
          </w:p>
        </w:tc>
        <w:tc>
          <w:tcPr>
            <w:tcW w:w="1728" w:type="dxa"/>
          </w:tcPr>
          <w:p w:rsidR="00E04106" w:rsidRDefault="006E0C6D">
            <w:r>
              <w:t>Tích h</w:t>
            </w:r>
            <w:r>
              <w:t>ợ</w:t>
            </w:r>
            <w:r>
              <w:t>p t</w:t>
            </w:r>
            <w:r>
              <w:t>ố</w:t>
            </w:r>
            <w:r>
              <w:t>t v</w:t>
            </w:r>
            <w:r>
              <w:t>ớ</w:t>
            </w:r>
            <w:r>
              <w:t xml:space="preserve">i Gmail và các </w:t>
            </w:r>
            <w:r>
              <w:t>ứ</w:t>
            </w:r>
            <w:r>
              <w:t>ng d</w:t>
            </w:r>
            <w:r>
              <w:t>ụ</w:t>
            </w:r>
            <w:r>
              <w:t>ng Google</w:t>
            </w:r>
          </w:p>
        </w:tc>
        <w:tc>
          <w:tcPr>
            <w:tcW w:w="1728" w:type="dxa"/>
          </w:tcPr>
          <w:p w:rsidR="00E04106" w:rsidRDefault="006E0C6D">
            <w:r>
              <w:t>Cá nhân, doanh nghi</w:t>
            </w:r>
            <w:r>
              <w:t>ệ</w:t>
            </w:r>
            <w:r>
              <w:t>p nh</w:t>
            </w:r>
            <w:r>
              <w:t>ỏ</w:t>
            </w:r>
          </w:p>
        </w:tc>
        <w:tc>
          <w:tcPr>
            <w:tcW w:w="1728" w:type="dxa"/>
          </w:tcPr>
          <w:p w:rsidR="00E04106" w:rsidRDefault="006E0C6D">
            <w:r>
              <w:t>Nâng c</w:t>
            </w:r>
            <w:r>
              <w:t>ấ</w:t>
            </w:r>
            <w:r>
              <w:t>p t</w:t>
            </w:r>
            <w:r>
              <w:t>ừ</w:t>
            </w:r>
            <w:r>
              <w:t xml:space="preserve"> 100GB đ</w:t>
            </w:r>
            <w:r>
              <w:t>ế</w:t>
            </w:r>
            <w:r>
              <w:t>n 2TB, tích h</w:t>
            </w:r>
            <w:r>
              <w:t>ợ</w:t>
            </w:r>
            <w:r>
              <w:t>p t</w:t>
            </w:r>
            <w:r>
              <w:t>ố</w:t>
            </w:r>
            <w:r>
              <w:t>t v</w:t>
            </w:r>
            <w:r>
              <w:t>ớ</w:t>
            </w:r>
            <w:r>
              <w:t>i các công c</w:t>
            </w:r>
            <w:r>
              <w:t>ụ</w:t>
            </w:r>
            <w:r>
              <w:t xml:space="preserve"> Google khác</w:t>
            </w:r>
          </w:p>
        </w:tc>
      </w:tr>
      <w:tr w:rsidR="00E04106">
        <w:tc>
          <w:tcPr>
            <w:tcW w:w="1728" w:type="dxa"/>
          </w:tcPr>
          <w:p w:rsidR="00E04106" w:rsidRDefault="006E0C6D">
            <w:r>
              <w:t>Dropbox</w:t>
            </w:r>
          </w:p>
        </w:tc>
        <w:tc>
          <w:tcPr>
            <w:tcW w:w="1728" w:type="dxa"/>
          </w:tcPr>
          <w:p w:rsidR="00E04106" w:rsidRDefault="006E0C6D">
            <w:r>
              <w:t>2 GB</w:t>
            </w:r>
          </w:p>
        </w:tc>
        <w:tc>
          <w:tcPr>
            <w:tcW w:w="1728" w:type="dxa"/>
          </w:tcPr>
          <w:p w:rsidR="00E04106" w:rsidRDefault="006E0C6D">
            <w:r>
              <w:t>Đ</w:t>
            </w:r>
            <w:r>
              <w:t>ồ</w:t>
            </w:r>
            <w:r>
              <w:t>ng b</w:t>
            </w:r>
            <w:r>
              <w:t>ộ</w:t>
            </w:r>
            <w:r>
              <w:t xml:space="preserve"> nhanh, chia s</w:t>
            </w:r>
            <w:r>
              <w:t>ẻ</w:t>
            </w:r>
            <w:r>
              <w:t xml:space="preserve"> link d</w:t>
            </w:r>
            <w:r>
              <w:t>ễ</w:t>
            </w:r>
            <w:r>
              <w:t xml:space="preserve"> dàng</w:t>
            </w:r>
          </w:p>
        </w:tc>
        <w:tc>
          <w:tcPr>
            <w:tcW w:w="1728" w:type="dxa"/>
          </w:tcPr>
          <w:p w:rsidR="00E04106" w:rsidRDefault="006E0C6D">
            <w:r>
              <w:t>Cá nhân, nhóm nh</w:t>
            </w:r>
            <w:r>
              <w:t>ỏ</w:t>
            </w:r>
          </w:p>
        </w:tc>
        <w:tc>
          <w:tcPr>
            <w:tcW w:w="1728" w:type="dxa"/>
          </w:tcPr>
          <w:p w:rsidR="00E04106" w:rsidRDefault="006E0C6D">
            <w:r>
              <w:t>Gói tr</w:t>
            </w:r>
            <w:r>
              <w:t>ả</w:t>
            </w:r>
            <w:r>
              <w:t xml:space="preserve"> phí t</w:t>
            </w:r>
            <w:r>
              <w:t>ừ</w:t>
            </w:r>
            <w:r>
              <w:t xml:space="preserve"> 2TB,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tích h</w:t>
            </w:r>
            <w:r>
              <w:t>ợ</w:t>
            </w:r>
            <w:r>
              <w:t>p nhi</w:t>
            </w:r>
            <w:r>
              <w:t>ề</w:t>
            </w:r>
            <w:r>
              <w:t xml:space="preserve">u </w:t>
            </w:r>
            <w:r>
              <w:t>ứ</w:t>
            </w:r>
            <w:r>
              <w:t>ng d</w:t>
            </w:r>
            <w:r>
              <w:t>ụ</w:t>
            </w:r>
            <w:r>
              <w:t>ng bên th</w:t>
            </w:r>
            <w:r>
              <w:t>ứ</w:t>
            </w:r>
            <w:r>
              <w:t xml:space="preserve"> ba</w:t>
            </w:r>
          </w:p>
        </w:tc>
      </w:tr>
      <w:tr w:rsidR="00E04106">
        <w:tc>
          <w:tcPr>
            <w:tcW w:w="1728" w:type="dxa"/>
          </w:tcPr>
          <w:p w:rsidR="00E04106" w:rsidRDefault="006E0C6D">
            <w:r>
              <w:t>OneDrive</w:t>
            </w:r>
          </w:p>
        </w:tc>
        <w:tc>
          <w:tcPr>
            <w:tcW w:w="1728" w:type="dxa"/>
          </w:tcPr>
          <w:p w:rsidR="00E04106" w:rsidRDefault="006E0C6D">
            <w:r>
              <w:t>5 GB</w:t>
            </w:r>
          </w:p>
        </w:tc>
        <w:tc>
          <w:tcPr>
            <w:tcW w:w="1728" w:type="dxa"/>
          </w:tcPr>
          <w:p w:rsidR="00E04106" w:rsidRDefault="006E0C6D">
            <w:r>
              <w:t>Tích h</w:t>
            </w:r>
            <w:r>
              <w:t>ợ</w:t>
            </w:r>
            <w:r>
              <w:t>p sâu v</w:t>
            </w:r>
            <w:r>
              <w:t>ớ</w:t>
            </w:r>
            <w:r>
              <w:t>i Microsoft 365</w:t>
            </w:r>
          </w:p>
        </w:tc>
        <w:tc>
          <w:tcPr>
            <w:tcW w:w="1728" w:type="dxa"/>
          </w:tcPr>
          <w:p w:rsidR="00E04106" w:rsidRDefault="006E0C6D">
            <w:r>
              <w:t>Ngư</w:t>
            </w:r>
            <w:r>
              <w:t>ờ</w:t>
            </w:r>
            <w:r>
              <w:t>i dùng Microsoft 365, doanh nghi</w:t>
            </w:r>
            <w:r>
              <w:t>ệ</w:t>
            </w:r>
            <w:r>
              <w:t>p nh</w:t>
            </w:r>
            <w:r>
              <w:t>ỏ</w:t>
            </w:r>
          </w:p>
        </w:tc>
        <w:tc>
          <w:tcPr>
            <w:tcW w:w="1728" w:type="dxa"/>
          </w:tcPr>
          <w:p w:rsidR="00E04106" w:rsidRDefault="006E0C6D">
            <w:r>
              <w:t>Nâng c</w:t>
            </w:r>
            <w:r>
              <w:t>ấ</w:t>
            </w:r>
            <w:r>
              <w:t>p t</w:t>
            </w:r>
            <w:r>
              <w:t>ừ</w:t>
            </w:r>
            <w:r>
              <w:t xml:space="preserve"> 100GB đ</w:t>
            </w:r>
            <w:r>
              <w:t>ế</w:t>
            </w:r>
            <w:r>
              <w:t xml:space="preserve">n </w:t>
            </w:r>
            <w:r>
              <w:t>1TB,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Office tr</w:t>
            </w:r>
            <w:r>
              <w:t>ự</w:t>
            </w:r>
            <w:r>
              <w:t>c tuy</w:t>
            </w:r>
            <w:r>
              <w:t>ế</w:t>
            </w:r>
            <w:r>
              <w:t xml:space="preserve">n và các </w:t>
            </w:r>
            <w:r>
              <w:t>ứ</w:t>
            </w:r>
            <w:r>
              <w:t>ng d</w:t>
            </w:r>
            <w:r>
              <w:t>ụ</w:t>
            </w:r>
            <w:r>
              <w:t>ng Microsoft khác</w:t>
            </w:r>
          </w:p>
        </w:tc>
      </w:tr>
    </w:tbl>
    <w:p w:rsidR="006E0C6D" w:rsidRDefault="006E0C6D"/>
    <w:sectPr w:rsidR="006E0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8AE"/>
    <w:rsid w:val="006E0C6D"/>
    <w:rsid w:val="00785CB7"/>
    <w:rsid w:val="00AA1D8D"/>
    <w:rsid w:val="00B47730"/>
    <w:rsid w:val="00CB0664"/>
    <w:rsid w:val="00CF2411"/>
    <w:rsid w:val="00E041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1E9BB"/>
  <w14:defaultImageDpi w14:val="300"/>
  <w15:docId w15:val="{0DC8A7CC-2EE8-4690-A727-DB8FC838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DAEEDE-827C-477F-8B59-07D1B39F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2025-10-06T07:16:00Z</dcterms:created>
  <dcterms:modified xsi:type="dcterms:W3CDTF">2025-10-06T07:16:00Z</dcterms:modified>
  <cp:category/>
</cp:coreProperties>
</file>