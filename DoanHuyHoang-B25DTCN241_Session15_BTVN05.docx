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CC" w:rsidRPr="00D06CE0" w:rsidRDefault="004D31BC" w:rsidP="00D06CE0">
      <w:pPr>
        <w:pStyle w:val="Heading1"/>
        <w:jc w:val="center"/>
        <w:rPr>
          <w:color w:val="FF0000"/>
          <w:sz w:val="48"/>
          <w:szCs w:val="48"/>
        </w:rPr>
      </w:pPr>
      <w:bookmarkStart w:id="0" w:name="_GoBack"/>
      <w:r w:rsidRPr="00D06CE0">
        <w:rPr>
          <w:color w:val="FF0000"/>
          <w:sz w:val="48"/>
          <w:szCs w:val="48"/>
        </w:rPr>
        <w:t>Phân lo</w:t>
      </w:r>
      <w:r w:rsidRPr="00D06CE0">
        <w:rPr>
          <w:color w:val="FF0000"/>
          <w:sz w:val="48"/>
          <w:szCs w:val="48"/>
        </w:rPr>
        <w:t>ạ</w:t>
      </w:r>
      <w:r w:rsidRPr="00D06CE0">
        <w:rPr>
          <w:color w:val="FF0000"/>
          <w:sz w:val="48"/>
          <w:szCs w:val="48"/>
        </w:rPr>
        <w:t>i các đ</w:t>
      </w:r>
      <w:r w:rsidRPr="00D06CE0">
        <w:rPr>
          <w:color w:val="FF0000"/>
          <w:sz w:val="48"/>
          <w:szCs w:val="48"/>
        </w:rPr>
        <w:t>ị</w:t>
      </w:r>
      <w:r w:rsidRPr="00D06CE0">
        <w:rPr>
          <w:color w:val="FF0000"/>
          <w:sz w:val="48"/>
          <w:szCs w:val="48"/>
        </w:rPr>
        <w:t>a ch</w:t>
      </w:r>
      <w:r w:rsidRPr="00D06CE0">
        <w:rPr>
          <w:color w:val="FF0000"/>
          <w:sz w:val="48"/>
          <w:szCs w:val="48"/>
        </w:rPr>
        <w:t>ỉ</w:t>
      </w:r>
      <w:r w:rsidRPr="00D06CE0">
        <w:rPr>
          <w:color w:val="FF0000"/>
          <w:sz w:val="48"/>
          <w:szCs w:val="48"/>
        </w:rPr>
        <w:t xml:space="preserve"> website — An toàn hay Không an toàn</w:t>
      </w:r>
    </w:p>
    <w:bookmarkEnd w:id="0"/>
    <w:p w:rsidR="00273BCC" w:rsidRDefault="004D31BC">
      <w:r>
        <w:t>Bài vi</w:t>
      </w:r>
      <w:r>
        <w:t>ế</w:t>
      </w:r>
      <w:r>
        <w:t>t này phân tích và đánh giá m</w:t>
      </w:r>
      <w:r>
        <w:t>ứ</w:t>
      </w:r>
      <w:r>
        <w:t>c đ</w:t>
      </w:r>
      <w:r>
        <w:t>ộ</w:t>
      </w:r>
      <w:r>
        <w:t xml:space="preserve"> an toàn c</w:t>
      </w:r>
      <w:r>
        <w:t>ủ</w:t>
      </w:r>
      <w:r>
        <w:t>a m</w:t>
      </w:r>
      <w:r>
        <w:t>ộ</w:t>
      </w:r>
      <w:r>
        <w:t>t s</w:t>
      </w:r>
      <w:r>
        <w:t>ố</w:t>
      </w:r>
      <w:r>
        <w:t xml:space="preserve"> đ</w:t>
      </w:r>
      <w:r>
        <w:t>ị</w:t>
      </w:r>
      <w:r>
        <w:t>a ch</w:t>
      </w:r>
      <w:r>
        <w:t>ỉ</w:t>
      </w:r>
      <w:r>
        <w:t xml:space="preserve"> website d</w:t>
      </w:r>
      <w:r>
        <w:t>ự</w:t>
      </w:r>
      <w:r>
        <w:t>a trên các y</w:t>
      </w:r>
      <w:r>
        <w:t>ế</w:t>
      </w:r>
      <w:r>
        <w:t>u t</w:t>
      </w:r>
      <w:r>
        <w:t>ố</w:t>
      </w:r>
      <w:r>
        <w:t xml:space="preserve"> như giao th</w:t>
      </w:r>
      <w:r>
        <w:t>ứ</w:t>
      </w:r>
      <w:r>
        <w:t>c (HTTP/HTTPS), tên mi</w:t>
      </w:r>
      <w:r>
        <w:t>ề</w:t>
      </w:r>
      <w:r>
        <w:t>n chính th</w:t>
      </w:r>
      <w:r>
        <w:t>ứ</w:t>
      </w:r>
      <w:r>
        <w:t>c, và d</w:t>
      </w:r>
      <w:r>
        <w:t>ấ</w:t>
      </w:r>
      <w:r>
        <w:t>u hi</w:t>
      </w:r>
      <w:r>
        <w:t>ệ</w:t>
      </w:r>
      <w:r>
        <w:t>u kh</w:t>
      </w:r>
      <w:r>
        <w:t>ả</w:t>
      </w:r>
      <w:r>
        <w:t xml:space="preserve"> nghi.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71"/>
        <w:gridCol w:w="2526"/>
        <w:gridCol w:w="2643"/>
      </w:tblGrid>
      <w:tr w:rsidR="00273BCC">
        <w:tc>
          <w:tcPr>
            <w:tcW w:w="2880" w:type="dxa"/>
          </w:tcPr>
          <w:p w:rsidR="00273BCC" w:rsidRDefault="004D31BC"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website</w:t>
            </w:r>
          </w:p>
        </w:tc>
        <w:tc>
          <w:tcPr>
            <w:tcW w:w="2880" w:type="dxa"/>
          </w:tcPr>
          <w:p w:rsidR="00273BCC" w:rsidRDefault="004D31BC">
            <w:r>
              <w:t>Phân lo</w:t>
            </w:r>
            <w:r>
              <w:t>ạ</w:t>
            </w:r>
            <w:r>
              <w:t>i</w:t>
            </w:r>
          </w:p>
        </w:tc>
        <w:tc>
          <w:tcPr>
            <w:tcW w:w="2880" w:type="dxa"/>
          </w:tcPr>
          <w:p w:rsidR="00273BCC" w:rsidRDefault="004D31BC">
            <w:r>
              <w:t xml:space="preserve">Lý </w:t>
            </w:r>
            <w:r>
              <w:t>do gi</w:t>
            </w:r>
            <w:r>
              <w:t>ả</w:t>
            </w:r>
            <w:r>
              <w:t>i thích</w:t>
            </w:r>
          </w:p>
        </w:tc>
      </w:tr>
      <w:tr w:rsidR="00273BCC">
        <w:tc>
          <w:tcPr>
            <w:tcW w:w="2880" w:type="dxa"/>
          </w:tcPr>
          <w:p w:rsidR="00273BCC" w:rsidRDefault="004D31BC">
            <w:r>
              <w:t>https://www.vietcombank.com.vn</w:t>
            </w:r>
          </w:p>
        </w:tc>
        <w:tc>
          <w:tcPr>
            <w:tcW w:w="2880" w:type="dxa"/>
          </w:tcPr>
          <w:p w:rsidR="00273BCC" w:rsidRDefault="004D31BC">
            <w:r>
              <w:t>An toàn</w:t>
            </w:r>
          </w:p>
        </w:tc>
        <w:tc>
          <w:tcPr>
            <w:tcW w:w="2880" w:type="dxa"/>
          </w:tcPr>
          <w:p w:rsidR="00273BCC" w:rsidRDefault="004D31BC">
            <w:r>
              <w:t>1.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HTTPS (giao th</w:t>
            </w:r>
            <w:r>
              <w:t>ứ</w:t>
            </w:r>
            <w:r>
              <w:t>c b</w:t>
            </w:r>
            <w:r>
              <w:t>ả</w:t>
            </w:r>
            <w:r>
              <w:t>o m</w:t>
            </w:r>
            <w:r>
              <w:t>ậ</w:t>
            </w:r>
            <w:r>
              <w:t>t SSL/TLS) — mã hóa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truy</w:t>
            </w:r>
            <w:r>
              <w:t>ề</w:t>
            </w:r>
            <w:r>
              <w:t>n đi.</w:t>
            </w:r>
            <w:r>
              <w:br/>
              <w:t>2. Đây là tên mi</w:t>
            </w:r>
            <w:r>
              <w:t>ề</w:t>
            </w:r>
            <w:r>
              <w:t>n chính th</w:t>
            </w:r>
            <w:r>
              <w:t>ứ</w:t>
            </w:r>
            <w:r>
              <w:t>c c</w:t>
            </w:r>
            <w:r>
              <w:t>ủ</w:t>
            </w:r>
            <w:r>
              <w:t>a Vietcombank, có uy tín và d</w:t>
            </w:r>
            <w:r>
              <w:t>ễ</w:t>
            </w:r>
            <w:r>
              <w:t xml:space="preserve"> xác minh.</w:t>
            </w:r>
            <w:r>
              <w:br/>
              <w:t>3. Trình duy</w:t>
            </w:r>
            <w:r>
              <w:t>ệ</w:t>
            </w:r>
            <w:r>
              <w:t>t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bi</w:t>
            </w:r>
            <w:r>
              <w:t>ể</w:t>
            </w:r>
            <w:r>
              <w:t>u tư</w:t>
            </w:r>
            <w:r>
              <w:t>ợ</w:t>
            </w:r>
            <w:r>
              <w:t xml:space="preserve">ng </w:t>
            </w:r>
            <w:r>
              <w:t>ổ</w:t>
            </w:r>
            <w:r>
              <w:t xml:space="preserve"> khóa b</w:t>
            </w:r>
            <w:r>
              <w:t>ả</w:t>
            </w:r>
            <w:r>
              <w:t>o m</w:t>
            </w:r>
            <w:r>
              <w:t>ậ</w:t>
            </w:r>
            <w:r>
              <w:t>t.</w:t>
            </w:r>
          </w:p>
        </w:tc>
      </w:tr>
      <w:tr w:rsidR="00273BCC">
        <w:tc>
          <w:tcPr>
            <w:tcW w:w="2880" w:type="dxa"/>
          </w:tcPr>
          <w:p w:rsidR="00273BCC" w:rsidRDefault="004D31BC">
            <w:r>
              <w:t>http</w:t>
            </w:r>
            <w:r>
              <w:t>://secure-vietcombank-login.com</w:t>
            </w:r>
          </w:p>
        </w:tc>
        <w:tc>
          <w:tcPr>
            <w:tcW w:w="2880" w:type="dxa"/>
          </w:tcPr>
          <w:p w:rsidR="00273BCC" w:rsidRDefault="004D31BC">
            <w:r>
              <w:t>Không an toàn</w:t>
            </w:r>
          </w:p>
        </w:tc>
        <w:tc>
          <w:tcPr>
            <w:tcW w:w="2880" w:type="dxa"/>
          </w:tcPr>
          <w:p w:rsidR="00273BCC" w:rsidRDefault="004D31BC">
            <w:r>
              <w:t>1.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HTTP, không đư</w:t>
            </w:r>
            <w:r>
              <w:t>ợ</w:t>
            </w:r>
            <w:r>
              <w:t>c mã hóa.</w:t>
            </w:r>
            <w:r>
              <w:br/>
              <w:t>2. Tên mi</w:t>
            </w:r>
            <w:r>
              <w:t>ề</w:t>
            </w:r>
            <w:r>
              <w:t>n không ph</w:t>
            </w:r>
            <w:r>
              <w:t>ả</w:t>
            </w:r>
            <w:r>
              <w:t>i chính th</w:t>
            </w:r>
            <w:r>
              <w:t>ứ</w:t>
            </w:r>
            <w:r>
              <w:t>c c</w:t>
            </w:r>
            <w:r>
              <w:t>ủ</w:t>
            </w:r>
            <w:r>
              <w:t>a Vietcombank, có d</w:t>
            </w:r>
            <w:r>
              <w:t>ấ</w:t>
            </w:r>
            <w:r>
              <w:t>u hi</w:t>
            </w:r>
            <w:r>
              <w:t>ệ</w:t>
            </w:r>
            <w:r>
              <w:t>u gi</w:t>
            </w:r>
            <w:r>
              <w:t>ả</w:t>
            </w:r>
            <w:r>
              <w:t xml:space="preserve"> m</w:t>
            </w:r>
            <w:r>
              <w:t>ạ</w:t>
            </w:r>
            <w:r>
              <w:t>o.</w:t>
            </w:r>
            <w:r>
              <w:br/>
              <w:t>3. Có kh</w:t>
            </w:r>
            <w:r>
              <w:t>ả</w:t>
            </w:r>
            <w:r>
              <w:t xml:space="preserve"> năng không có ch</w:t>
            </w:r>
            <w:r>
              <w:t>ứ</w:t>
            </w:r>
            <w:r>
              <w:t>ng ch</w:t>
            </w:r>
            <w:r>
              <w:t>ỉ</w:t>
            </w:r>
            <w:r>
              <w:t xml:space="preserve"> SSL h</w:t>
            </w:r>
            <w:r>
              <w:t>ợ</w:t>
            </w:r>
            <w:r>
              <w:t>p l</w:t>
            </w:r>
            <w:r>
              <w:t>ệ</w:t>
            </w:r>
            <w:r>
              <w:t>.</w:t>
            </w:r>
          </w:p>
        </w:tc>
      </w:tr>
      <w:tr w:rsidR="00273BCC">
        <w:tc>
          <w:tcPr>
            <w:tcW w:w="2880" w:type="dxa"/>
          </w:tcPr>
          <w:p w:rsidR="00273BCC" w:rsidRDefault="004D31BC">
            <w:r>
              <w:t>https://facebook.com</w:t>
            </w:r>
          </w:p>
        </w:tc>
        <w:tc>
          <w:tcPr>
            <w:tcW w:w="2880" w:type="dxa"/>
          </w:tcPr>
          <w:p w:rsidR="00273BCC" w:rsidRDefault="004D31BC">
            <w:r>
              <w:t>An toàn</w:t>
            </w:r>
          </w:p>
        </w:tc>
        <w:tc>
          <w:tcPr>
            <w:tcW w:w="2880" w:type="dxa"/>
          </w:tcPr>
          <w:p w:rsidR="00273BCC" w:rsidRDefault="004D31BC">
            <w:r>
              <w:t>1.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HTTPS — đ</w:t>
            </w:r>
            <w:r>
              <w:t>ả</w:t>
            </w:r>
            <w:r>
              <w:t>m b</w:t>
            </w:r>
            <w:r>
              <w:t>ả</w:t>
            </w:r>
            <w:r>
              <w:t>o</w:t>
            </w:r>
            <w:r>
              <w:t xml:space="preserve"> k</w:t>
            </w:r>
            <w:r>
              <w:t>ế</w:t>
            </w:r>
            <w:r>
              <w:t>t n</w:t>
            </w:r>
            <w:r>
              <w:t>ố</w:t>
            </w:r>
            <w:r>
              <w:t>i mã hóa.</w:t>
            </w:r>
            <w:r>
              <w:br/>
              <w:t>2. Là tên mi</w:t>
            </w:r>
            <w:r>
              <w:t>ề</w:t>
            </w:r>
            <w:r>
              <w:t>n chính th</w:t>
            </w:r>
            <w:r>
              <w:t>ứ</w:t>
            </w:r>
            <w:r>
              <w:t>c và ph</w:t>
            </w:r>
            <w:r>
              <w:t>ổ</w:t>
            </w:r>
            <w:r>
              <w:t xml:space="preserve"> bi</w:t>
            </w:r>
            <w:r>
              <w:t>ế</w:t>
            </w:r>
            <w:r>
              <w:t>n, d</w:t>
            </w:r>
            <w:r>
              <w:t>ễ</w:t>
            </w:r>
            <w:r>
              <w:t xml:space="preserve"> xác minh.</w:t>
            </w:r>
            <w:r>
              <w:br/>
              <w:t>3. Facebook có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b</w:t>
            </w:r>
            <w:r>
              <w:t>ả</w:t>
            </w:r>
            <w:r>
              <w:t>o m</w:t>
            </w:r>
            <w:r>
              <w:t>ậ</w:t>
            </w:r>
            <w:r>
              <w:t>t và ch</w:t>
            </w:r>
            <w:r>
              <w:t>ứ</w:t>
            </w:r>
            <w:r>
              <w:t>ng ch</w:t>
            </w:r>
            <w:r>
              <w:t>ỉ</w:t>
            </w:r>
            <w:r>
              <w:t xml:space="preserve"> SSL uy tín.</w:t>
            </w:r>
          </w:p>
        </w:tc>
      </w:tr>
      <w:tr w:rsidR="00273BCC">
        <w:tc>
          <w:tcPr>
            <w:tcW w:w="2880" w:type="dxa"/>
          </w:tcPr>
          <w:p w:rsidR="00273BCC" w:rsidRDefault="004D31BC">
            <w:r>
              <w:t>http://free-gift-now.info</w:t>
            </w:r>
          </w:p>
        </w:tc>
        <w:tc>
          <w:tcPr>
            <w:tcW w:w="2880" w:type="dxa"/>
          </w:tcPr>
          <w:p w:rsidR="00273BCC" w:rsidRDefault="004D31BC">
            <w:r>
              <w:t>Không an toàn</w:t>
            </w:r>
          </w:p>
        </w:tc>
        <w:tc>
          <w:tcPr>
            <w:tcW w:w="2880" w:type="dxa"/>
          </w:tcPr>
          <w:p w:rsidR="00273BCC" w:rsidRDefault="004D31BC">
            <w:r>
              <w:t>1.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HTTP, không mã hóa.</w:t>
            </w:r>
            <w:r>
              <w:br/>
              <w:t>2. Tên mi</w:t>
            </w:r>
            <w:r>
              <w:t>ề</w:t>
            </w:r>
            <w:r>
              <w:t>n mang tính l</w:t>
            </w:r>
            <w:r>
              <w:t>ừ</w:t>
            </w:r>
            <w:r>
              <w:t>a đ</w:t>
            </w:r>
            <w:r>
              <w:t>ả</w:t>
            </w:r>
            <w:r>
              <w:t>o (free gift) đ</w:t>
            </w:r>
            <w:r>
              <w:t>ể</w:t>
            </w:r>
            <w:r>
              <w:t xml:space="preserve"> thu hút ngư</w:t>
            </w:r>
            <w:r>
              <w:t>ờ</w:t>
            </w:r>
            <w:r>
              <w:t>i</w:t>
            </w:r>
            <w:r>
              <w:t xml:space="preserve"> dùng.</w:t>
            </w:r>
            <w:r>
              <w:br/>
              <w:t>3. Tên mi</w:t>
            </w:r>
            <w:r>
              <w:t>ề</w:t>
            </w:r>
            <w:r>
              <w:t>n .info thư</w:t>
            </w:r>
            <w:r>
              <w:t>ờ</w:t>
            </w:r>
            <w:r>
              <w:t xml:space="preserve">ng </w:t>
            </w:r>
            <w:r>
              <w:lastRenderedPageBreak/>
              <w:t>b</w:t>
            </w:r>
            <w:r>
              <w:t>ị</w:t>
            </w:r>
            <w:r>
              <w:t xml:space="preserve"> l</w:t>
            </w:r>
            <w:r>
              <w:t>ợ</w:t>
            </w:r>
            <w:r>
              <w:t>i d</w:t>
            </w:r>
            <w:r>
              <w:t>ụ</w:t>
            </w:r>
            <w:r>
              <w:t>ng cho các trang gi</w:t>
            </w:r>
            <w:r>
              <w:t>ả</w:t>
            </w:r>
            <w:r>
              <w:t xml:space="preserve"> m</w:t>
            </w:r>
            <w:r>
              <w:t>ạ</w:t>
            </w:r>
            <w:r>
              <w:t>o, ít uy tín.</w:t>
            </w:r>
          </w:p>
        </w:tc>
      </w:tr>
    </w:tbl>
    <w:p w:rsidR="00273BCC" w:rsidRDefault="004D31BC">
      <w:r>
        <w:lastRenderedPageBreak/>
        <w:t>K</w:t>
      </w:r>
      <w:r>
        <w:t>ế</w:t>
      </w:r>
      <w:r>
        <w:t>t lu</w:t>
      </w:r>
      <w:r>
        <w:t>ậ</w:t>
      </w:r>
      <w:r>
        <w:t>n: Khi đánh giá m</w:t>
      </w:r>
      <w:r>
        <w:t>ứ</w:t>
      </w:r>
      <w:r>
        <w:t>c đ</w:t>
      </w:r>
      <w:r>
        <w:t>ộ</w:t>
      </w:r>
      <w:r>
        <w:t xml:space="preserve"> an toàn c</w:t>
      </w:r>
      <w:r>
        <w:t>ủ</w:t>
      </w:r>
      <w:r>
        <w:t>a website, c</w:t>
      </w:r>
      <w:r>
        <w:t>ầ</w:t>
      </w:r>
      <w:r>
        <w:t>n chú ý đ</w:t>
      </w:r>
      <w:r>
        <w:t>ế</w:t>
      </w:r>
      <w:r>
        <w:t>n giao th</w:t>
      </w:r>
      <w:r>
        <w:t>ứ</w:t>
      </w:r>
      <w:r>
        <w:t>c (HTTPS/HTTP), tính chính th</w:t>
      </w:r>
      <w:r>
        <w:t>ố</w:t>
      </w:r>
      <w:r>
        <w:t>ng c</w:t>
      </w:r>
      <w:r>
        <w:t>ủ</w:t>
      </w:r>
      <w:r>
        <w:t>a tên mi</w:t>
      </w:r>
      <w:r>
        <w:t>ề</w:t>
      </w:r>
      <w:r>
        <w:t>n, và các d</w:t>
      </w:r>
      <w:r>
        <w:t>ấ</w:t>
      </w:r>
      <w:r>
        <w:t>u hi</w:t>
      </w:r>
      <w:r>
        <w:t>ệ</w:t>
      </w:r>
      <w:r>
        <w:t>u kh</w:t>
      </w:r>
      <w:r>
        <w:t>ả</w:t>
      </w:r>
      <w:r>
        <w:t xml:space="preserve"> nghi như tên mi</w:t>
      </w:r>
      <w:r>
        <w:t>ề</w:t>
      </w:r>
      <w:r>
        <w:t>n l</w:t>
      </w:r>
      <w:r>
        <w:t>ạ</w:t>
      </w:r>
      <w:r>
        <w:t xml:space="preserve"> ho</w:t>
      </w:r>
      <w:r>
        <w:t>ặ</w:t>
      </w:r>
      <w:r>
        <w:t>c n</w:t>
      </w:r>
      <w:r>
        <w:t>ộ</w:t>
      </w:r>
      <w:r>
        <w:t>i dung m</w:t>
      </w:r>
      <w:r>
        <w:t>ờ</w:t>
      </w:r>
      <w:r>
        <w:t>i g</w:t>
      </w:r>
      <w:r>
        <w:t>ọ</w:t>
      </w:r>
      <w:r>
        <w:t>i quá m</w:t>
      </w:r>
      <w:r>
        <w:t>ứ</w:t>
      </w:r>
      <w:r>
        <w:t>c.</w:t>
      </w:r>
    </w:p>
    <w:sectPr w:rsidR="00273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73BCC"/>
    <w:rsid w:val="0029639D"/>
    <w:rsid w:val="00326F90"/>
    <w:rsid w:val="004215C0"/>
    <w:rsid w:val="004D31BC"/>
    <w:rsid w:val="00AA1D8D"/>
    <w:rsid w:val="00B47730"/>
    <w:rsid w:val="00CB0664"/>
    <w:rsid w:val="00D06CE0"/>
    <w:rsid w:val="00E03A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1EEAE76-37C8-4FA2-8304-08006F67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F51A3-CEBD-447F-8ACF-C8339539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2025-10-06T07:55:00Z</dcterms:created>
  <dcterms:modified xsi:type="dcterms:W3CDTF">2025-10-06T07:55:00Z</dcterms:modified>
  <cp:category/>
</cp:coreProperties>
</file>